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9A76" w14:textId="77777777" w:rsidR="001C0A4B" w:rsidRPr="001C0A4B" w:rsidRDefault="001C0A4B">
      <w:pPr>
        <w:pStyle w:val="Heading1"/>
        <w:rPr>
          <w:rFonts w:ascii="Times New Roman" w:hAnsi="Times New Roman" w:cs="Times New Roman"/>
          <w:color w:val="auto"/>
        </w:rPr>
      </w:pPr>
      <w:r w:rsidRPr="001C0A4B">
        <w:rPr>
          <w:rFonts w:ascii="Times New Roman" w:hAnsi="Times New Roman" w:cs="Times New Roman"/>
          <w:color w:val="auto"/>
        </w:rPr>
        <w:t>2.Git-HOL</w:t>
      </w:r>
    </w:p>
    <w:p w14:paraId="3CEFAFDD" w14:textId="1834B5D6" w:rsidR="008135D6" w:rsidRPr="0034000B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C0A4B">
        <w:rPr>
          <w:rFonts w:ascii="Times New Roman" w:hAnsi="Times New Roman" w:cs="Times New Roman"/>
          <w:sz w:val="28"/>
          <w:szCs w:val="28"/>
        </w:rPr>
        <w:t xml:space="preserve">1. </w:t>
      </w:r>
      <w:r w:rsidR="00B5043B" w:rsidRPr="001C0A4B">
        <w:rPr>
          <w:rFonts w:ascii="Times New Roman" w:hAnsi="Times New Roman" w:cs="Times New Roman"/>
          <w:sz w:val="28"/>
          <w:szCs w:val="28"/>
        </w:rPr>
        <w:t>Create a .log file</w:t>
      </w:r>
      <w:r w:rsidR="0034000B">
        <w:rPr>
          <w:rFonts w:ascii="Times New Roman" w:hAnsi="Times New Roman" w:cs="Times New Roman"/>
          <w:sz w:val="28"/>
          <w:szCs w:val="28"/>
        </w:rPr>
        <w:t xml:space="preserve"> and log folder</w:t>
      </w:r>
      <w:r w:rsidRPr="001C0A4B">
        <w:rPr>
          <w:rFonts w:ascii="Times New Roman" w:hAnsi="Times New Roman" w:cs="Times New Roman"/>
          <w:sz w:val="28"/>
          <w:szCs w:val="28"/>
        </w:rPr>
        <w:br/>
        <w:t xml:space="preserve">   Command: </w:t>
      </w:r>
      <w:r w:rsidR="0034000B" w:rsidRPr="0034000B">
        <w:rPr>
          <w:rFonts w:ascii="Times New Roman" w:hAnsi="Times New Roman" w:cs="Times New Roman"/>
          <w:sz w:val="28"/>
          <w:szCs w:val="28"/>
          <w:lang w:val="en-IN"/>
        </w:rPr>
        <w:t>$ echo "Some log content" &gt; log/sample.txt</w:t>
      </w:r>
    </w:p>
    <w:p w14:paraId="06E45868" w14:textId="46F293F2" w:rsidR="00B5043B" w:rsidRPr="001C0A4B" w:rsidRDefault="0034000B">
      <w:pPr>
        <w:rPr>
          <w:rFonts w:ascii="Times New Roman" w:hAnsi="Times New Roman" w:cs="Times New Roman"/>
          <w:sz w:val="28"/>
          <w:szCs w:val="28"/>
        </w:rPr>
      </w:pPr>
      <w:r w:rsidRPr="003400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AC60F" wp14:editId="57A19229">
            <wp:extent cx="5486400" cy="3453130"/>
            <wp:effectExtent l="0" t="0" r="0" b="0"/>
            <wp:docPr id="151659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8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4861" w14:textId="7291543F" w:rsidR="00B5043B" w:rsidRPr="001C0A4B" w:rsidRDefault="00B5043B" w:rsidP="00B5043B">
      <w:pPr>
        <w:pStyle w:val="Heading1"/>
        <w:rPr>
          <w:rFonts w:ascii="Times New Roman" w:hAnsi="Times New Roman" w:cs="Times New Roman"/>
          <w:color w:val="auto"/>
        </w:rPr>
      </w:pPr>
      <w:r w:rsidRPr="001C0A4B">
        <w:rPr>
          <w:rFonts w:ascii="Times New Roman" w:hAnsi="Times New Roman" w:cs="Times New Roman"/>
          <w:color w:val="auto"/>
        </w:rPr>
        <w:t xml:space="preserve">Step 2: Create and </w:t>
      </w:r>
      <w:proofErr w:type="gramStart"/>
      <w:r w:rsidRPr="001C0A4B">
        <w:rPr>
          <w:rFonts w:ascii="Times New Roman" w:hAnsi="Times New Roman" w:cs="Times New Roman"/>
          <w:color w:val="auto"/>
        </w:rPr>
        <w:t>Edit .</w:t>
      </w:r>
      <w:proofErr w:type="spellStart"/>
      <w:r w:rsidRPr="001C0A4B">
        <w:rPr>
          <w:rFonts w:ascii="Times New Roman" w:hAnsi="Times New Roman" w:cs="Times New Roman"/>
          <w:color w:val="auto"/>
        </w:rPr>
        <w:t>gitignore</w:t>
      </w:r>
      <w:proofErr w:type="spellEnd"/>
      <w:proofErr w:type="gramEnd"/>
      <w:r w:rsidRPr="001C0A4B">
        <w:rPr>
          <w:rFonts w:ascii="Times New Roman" w:hAnsi="Times New Roman" w:cs="Times New Roman"/>
          <w:color w:val="auto"/>
        </w:rPr>
        <w:t xml:space="preserve"> File</w:t>
      </w:r>
    </w:p>
    <w:p w14:paraId="0AD32821" w14:textId="11E98727" w:rsidR="00B5043B" w:rsidRPr="001C0A4B" w:rsidRDefault="00B5043B" w:rsidP="00B504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0A4B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1C0A4B">
        <w:rPr>
          <w:rFonts w:ascii="Times New Roman" w:hAnsi="Times New Roman" w:cs="Times New Roman"/>
          <w:sz w:val="28"/>
          <w:szCs w:val="28"/>
        </w:rPr>
        <w:t xml:space="preserve">a </w:t>
      </w:r>
      <w:r w:rsidR="0034000B">
        <w:rPr>
          <w:rFonts w:ascii="Times New Roman" w:hAnsi="Times New Roman" w:cs="Times New Roman"/>
          <w:sz w:val="28"/>
          <w:szCs w:val="28"/>
        </w:rPr>
        <w:t xml:space="preserve"> </w:t>
      </w:r>
      <w:r w:rsidRPr="001C0A4B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 w:rsidRPr="001C0A4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1C0A4B">
        <w:rPr>
          <w:rFonts w:ascii="Times New Roman" w:hAnsi="Times New Roman" w:cs="Times New Roman"/>
          <w:sz w:val="28"/>
          <w:szCs w:val="28"/>
        </w:rPr>
        <w:t xml:space="preserve"> file if not already present</w:t>
      </w:r>
    </w:p>
    <w:p w14:paraId="5E1CEEAB" w14:textId="77777777" w:rsidR="00B5043B" w:rsidRPr="001C0A4B" w:rsidRDefault="00B5043B" w:rsidP="00B504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0A4B">
        <w:rPr>
          <w:rFonts w:ascii="Times New Roman" w:hAnsi="Times New Roman" w:cs="Times New Roman"/>
          <w:sz w:val="28"/>
          <w:szCs w:val="28"/>
        </w:rPr>
        <w:t xml:space="preserve">Open the file in Notepad and add </w:t>
      </w:r>
      <w:proofErr w:type="spellStart"/>
      <w:r w:rsidRPr="001C0A4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1C0A4B">
        <w:rPr>
          <w:rFonts w:ascii="Times New Roman" w:hAnsi="Times New Roman" w:cs="Times New Roman"/>
          <w:sz w:val="28"/>
          <w:szCs w:val="28"/>
        </w:rPr>
        <w:t xml:space="preserve"> rules</w:t>
      </w:r>
    </w:p>
    <w:p w14:paraId="16098F7D" w14:textId="2E4DD745" w:rsidR="008135D6" w:rsidRPr="001C0A4B" w:rsidRDefault="008135D6" w:rsidP="00B5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0A4B">
        <w:rPr>
          <w:rFonts w:ascii="Times New Roman" w:hAnsi="Times New Roman" w:cs="Times New Roman"/>
          <w:sz w:val="28"/>
          <w:szCs w:val="28"/>
        </w:rPr>
        <w:t xml:space="preserve">Command: </w:t>
      </w:r>
      <w:r w:rsidR="00B5043B" w:rsidRPr="001C0A4B">
        <w:rPr>
          <w:rFonts w:ascii="Times New Roman" w:hAnsi="Times New Roman" w:cs="Times New Roman"/>
          <w:sz w:val="28"/>
          <w:szCs w:val="28"/>
        </w:rPr>
        <w:t>notepad+</w:t>
      </w:r>
      <w:proofErr w:type="gramStart"/>
      <w:r w:rsidR="00B5043B" w:rsidRPr="001C0A4B">
        <w:rPr>
          <w:rFonts w:ascii="Times New Roman" w:hAnsi="Times New Roman" w:cs="Times New Roman"/>
          <w:sz w:val="28"/>
          <w:szCs w:val="28"/>
        </w:rPr>
        <w:t>+ .</w:t>
      </w:r>
      <w:proofErr w:type="spellStart"/>
      <w:r w:rsidR="00B5043B" w:rsidRPr="001C0A4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B5043B" w:rsidRPr="001C0A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E41F5" w14:textId="2D17C3A7" w:rsidR="008135D6" w:rsidRPr="001C0A4B" w:rsidRDefault="0034000B">
      <w:pPr>
        <w:rPr>
          <w:rFonts w:ascii="Times New Roman" w:hAnsi="Times New Roman" w:cs="Times New Roman"/>
          <w:sz w:val="28"/>
          <w:szCs w:val="28"/>
        </w:rPr>
      </w:pPr>
      <w:r w:rsidRPr="003400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9A7B3" wp14:editId="3933C3C1">
            <wp:extent cx="4359088" cy="1938866"/>
            <wp:effectExtent l="0" t="0" r="3810" b="4445"/>
            <wp:docPr id="3923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1" cy="19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B9A" w14:textId="75F50E9B" w:rsidR="00B5043B" w:rsidRPr="001C0A4B" w:rsidRDefault="008135D6" w:rsidP="00B5043B">
      <w:pPr>
        <w:pStyle w:val="Heading1"/>
        <w:rPr>
          <w:rFonts w:ascii="Times New Roman" w:hAnsi="Times New Roman" w:cs="Times New Roman"/>
          <w:color w:val="auto"/>
        </w:rPr>
      </w:pPr>
      <w:r w:rsidRPr="001C0A4B">
        <w:rPr>
          <w:rFonts w:ascii="Times New Roman" w:hAnsi="Times New Roman" w:cs="Times New Roman"/>
        </w:rPr>
        <w:lastRenderedPageBreak/>
        <w:br/>
      </w:r>
      <w:r w:rsidR="00B6358C" w:rsidRPr="001C0A4B">
        <w:rPr>
          <w:rFonts w:ascii="Times New Roman" w:hAnsi="Times New Roman" w:cs="Times New Roman"/>
          <w:color w:val="auto"/>
        </w:rPr>
        <w:t>S</w:t>
      </w:r>
      <w:r w:rsidR="00B5043B" w:rsidRPr="001C0A4B">
        <w:rPr>
          <w:rFonts w:ascii="Times New Roman" w:hAnsi="Times New Roman" w:cs="Times New Roman"/>
          <w:color w:val="auto"/>
        </w:rPr>
        <w:t>tep 3: Verify Git Status</w:t>
      </w:r>
    </w:p>
    <w:p w14:paraId="17759E54" w14:textId="77777777" w:rsidR="00B5043B" w:rsidRPr="001C0A4B" w:rsidRDefault="00B5043B" w:rsidP="00B504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C0A4B">
        <w:rPr>
          <w:rFonts w:ascii="Times New Roman" w:hAnsi="Times New Roman" w:cs="Times New Roman"/>
          <w:sz w:val="28"/>
          <w:szCs w:val="28"/>
        </w:rPr>
        <w:t xml:space="preserve">Check with files Git is tracking </w:t>
      </w:r>
    </w:p>
    <w:p w14:paraId="16182453" w14:textId="553E5681" w:rsidR="00B5043B" w:rsidRDefault="00B5043B" w:rsidP="00B5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0A4B">
        <w:rPr>
          <w:rFonts w:ascii="Times New Roman" w:hAnsi="Times New Roman" w:cs="Times New Roman"/>
          <w:sz w:val="28"/>
          <w:szCs w:val="28"/>
        </w:rPr>
        <w:t>Command: git status</w:t>
      </w:r>
    </w:p>
    <w:p w14:paraId="5BF371DA" w14:textId="209388AD" w:rsidR="0034000B" w:rsidRPr="0034000B" w:rsidRDefault="0034000B" w:rsidP="0034000B">
      <w:pPr>
        <w:rPr>
          <w:rFonts w:ascii="Times New Roman" w:hAnsi="Times New Roman" w:cs="Times New Roman"/>
          <w:sz w:val="28"/>
          <w:szCs w:val="28"/>
        </w:rPr>
      </w:pPr>
      <w:r w:rsidRPr="0034000B">
        <w:drawing>
          <wp:inline distT="0" distB="0" distL="0" distR="0" wp14:anchorId="56EF1DE7" wp14:editId="5A49471B">
            <wp:extent cx="5486400" cy="2123440"/>
            <wp:effectExtent l="0" t="0" r="0" b="0"/>
            <wp:docPr id="66853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4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ED46" w14:textId="7A35BED5" w:rsidR="00B6358C" w:rsidRPr="001C0A4B" w:rsidRDefault="00B6358C" w:rsidP="00B6358C">
      <w:pPr>
        <w:pStyle w:val="Heading1"/>
        <w:rPr>
          <w:rFonts w:ascii="Times New Roman" w:hAnsi="Times New Roman" w:cs="Times New Roman"/>
          <w:color w:val="auto"/>
        </w:rPr>
      </w:pPr>
      <w:r w:rsidRPr="001C0A4B">
        <w:rPr>
          <w:rFonts w:ascii="Times New Roman" w:hAnsi="Times New Roman" w:cs="Times New Roman"/>
          <w:color w:val="auto"/>
        </w:rPr>
        <w:t xml:space="preserve">Step 4: Commit </w:t>
      </w:r>
      <w:proofErr w:type="gramStart"/>
      <w:r w:rsidRPr="001C0A4B">
        <w:rPr>
          <w:rFonts w:ascii="Times New Roman" w:hAnsi="Times New Roman" w:cs="Times New Roman"/>
          <w:color w:val="auto"/>
        </w:rPr>
        <w:t>the .</w:t>
      </w:r>
      <w:proofErr w:type="spellStart"/>
      <w:r w:rsidRPr="001C0A4B">
        <w:rPr>
          <w:rFonts w:ascii="Times New Roman" w:hAnsi="Times New Roman" w:cs="Times New Roman"/>
          <w:color w:val="auto"/>
        </w:rPr>
        <w:t>gitignore</w:t>
      </w:r>
      <w:proofErr w:type="spellEnd"/>
      <w:proofErr w:type="gramEnd"/>
      <w:r w:rsidRPr="001C0A4B">
        <w:rPr>
          <w:rFonts w:ascii="Times New Roman" w:hAnsi="Times New Roman" w:cs="Times New Roman"/>
          <w:color w:val="auto"/>
        </w:rPr>
        <w:t xml:space="preserve"> File</w:t>
      </w:r>
    </w:p>
    <w:p w14:paraId="23B87523" w14:textId="06361E73" w:rsidR="00B6358C" w:rsidRPr="0034000B" w:rsidRDefault="00B6358C" w:rsidP="0034000B">
      <w:pPr>
        <w:rPr>
          <w:rFonts w:ascii="Times New Roman" w:hAnsi="Times New Roman" w:cs="Times New Roman"/>
          <w:sz w:val="28"/>
          <w:szCs w:val="28"/>
        </w:rPr>
      </w:pPr>
      <w:r w:rsidRPr="0034000B">
        <w:rPr>
          <w:rFonts w:ascii="Times New Roman" w:hAnsi="Times New Roman" w:cs="Times New Roman"/>
          <w:sz w:val="28"/>
          <w:szCs w:val="28"/>
        </w:rPr>
        <w:t xml:space="preserve">Command: </w:t>
      </w:r>
      <w:r w:rsidR="0034000B" w:rsidRPr="0034000B">
        <w:rPr>
          <w:rFonts w:ascii="Times New Roman" w:hAnsi="Times New Roman" w:cs="Times New Roman"/>
          <w:sz w:val="28"/>
          <w:szCs w:val="28"/>
        </w:rPr>
        <w:t>git push origin master</w:t>
      </w:r>
    </w:p>
    <w:p w14:paraId="35204212" w14:textId="7EE8A7F8" w:rsidR="00B5043B" w:rsidRPr="001C0A4B" w:rsidRDefault="003A2B5A">
      <w:pPr>
        <w:rPr>
          <w:rFonts w:ascii="Times New Roman" w:hAnsi="Times New Roman" w:cs="Times New Roman"/>
          <w:sz w:val="28"/>
          <w:szCs w:val="28"/>
        </w:rPr>
      </w:pPr>
      <w:r w:rsidRPr="003A2B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0D273" wp14:editId="64602549">
            <wp:extent cx="5486400" cy="1404620"/>
            <wp:effectExtent l="0" t="0" r="0" b="5080"/>
            <wp:docPr id="106632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9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4E8" w14:textId="7B5F975A" w:rsidR="00B5043B" w:rsidRPr="001C0A4B" w:rsidRDefault="003A2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See, </w:t>
      </w:r>
      <w:proofErr w:type="gramStart"/>
      <w:r>
        <w:rPr>
          <w:rFonts w:ascii="Times New Roman" w:hAnsi="Times New Roman" w:cs="Times New Roman"/>
          <w:sz w:val="28"/>
          <w:szCs w:val="28"/>
        </w:rPr>
        <w:t>Clearly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they are not visible here</w:t>
      </w:r>
      <w:r>
        <w:rPr>
          <w:rFonts w:ascii="Times New Roman" w:hAnsi="Times New Roman" w:cs="Times New Roman"/>
          <w:sz w:val="28"/>
          <w:szCs w:val="28"/>
        </w:rPr>
        <w:br/>
      </w:r>
      <w:r w:rsidRPr="003A2B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EA962" wp14:editId="2E0E7307">
            <wp:extent cx="5486400" cy="2981960"/>
            <wp:effectExtent l="0" t="0" r="0" b="8890"/>
            <wp:docPr id="21272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22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08BD" w14:textId="77777777" w:rsidR="00B5043B" w:rsidRPr="001C0A4B" w:rsidRDefault="00B5043B">
      <w:pPr>
        <w:pStyle w:val="Heading1"/>
        <w:rPr>
          <w:rFonts w:ascii="Times New Roman" w:hAnsi="Times New Roman" w:cs="Times New Roman"/>
          <w:color w:val="auto"/>
        </w:rPr>
      </w:pPr>
    </w:p>
    <w:p w14:paraId="43575D3B" w14:textId="03F3C0C9" w:rsidR="003622D1" w:rsidRPr="001C0A4B" w:rsidRDefault="003622D1">
      <w:pPr>
        <w:rPr>
          <w:rFonts w:ascii="Times New Roman" w:hAnsi="Times New Roman" w:cs="Times New Roman"/>
          <w:sz w:val="28"/>
          <w:szCs w:val="28"/>
        </w:rPr>
      </w:pPr>
    </w:p>
    <w:sectPr w:rsidR="003622D1" w:rsidRPr="001C0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CC7EE0"/>
    <w:multiLevelType w:val="hybridMultilevel"/>
    <w:tmpl w:val="16CE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C55DC"/>
    <w:multiLevelType w:val="hybridMultilevel"/>
    <w:tmpl w:val="16CE2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86348"/>
    <w:multiLevelType w:val="hybridMultilevel"/>
    <w:tmpl w:val="16CE2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54802">
    <w:abstractNumId w:val="8"/>
  </w:num>
  <w:num w:numId="2" w16cid:durableId="620501375">
    <w:abstractNumId w:val="6"/>
  </w:num>
  <w:num w:numId="3" w16cid:durableId="481432670">
    <w:abstractNumId w:val="5"/>
  </w:num>
  <w:num w:numId="4" w16cid:durableId="804010384">
    <w:abstractNumId w:val="4"/>
  </w:num>
  <w:num w:numId="5" w16cid:durableId="699357513">
    <w:abstractNumId w:val="7"/>
  </w:num>
  <w:num w:numId="6" w16cid:durableId="947393385">
    <w:abstractNumId w:val="3"/>
  </w:num>
  <w:num w:numId="7" w16cid:durableId="1533834974">
    <w:abstractNumId w:val="2"/>
  </w:num>
  <w:num w:numId="8" w16cid:durableId="1086922012">
    <w:abstractNumId w:val="1"/>
  </w:num>
  <w:num w:numId="9" w16cid:durableId="1482118759">
    <w:abstractNumId w:val="0"/>
  </w:num>
  <w:num w:numId="10" w16cid:durableId="1648703808">
    <w:abstractNumId w:val="10"/>
  </w:num>
  <w:num w:numId="11" w16cid:durableId="474879984">
    <w:abstractNumId w:val="9"/>
  </w:num>
  <w:num w:numId="12" w16cid:durableId="2093965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A4B"/>
    <w:rsid w:val="00272D7F"/>
    <w:rsid w:val="0029639D"/>
    <w:rsid w:val="00326F90"/>
    <w:rsid w:val="0034000B"/>
    <w:rsid w:val="003622D1"/>
    <w:rsid w:val="00373928"/>
    <w:rsid w:val="003A2B5A"/>
    <w:rsid w:val="008135D6"/>
    <w:rsid w:val="00846578"/>
    <w:rsid w:val="00AA1D8D"/>
    <w:rsid w:val="00AF3040"/>
    <w:rsid w:val="00B47730"/>
    <w:rsid w:val="00B5043B"/>
    <w:rsid w:val="00B635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11FC"/>
  <w14:defaultImageDpi w14:val="300"/>
  <w15:docId w15:val="{17BA94A6-3A06-4767-857B-6730248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35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matcha lohith</cp:lastModifiedBy>
  <cp:revision>4</cp:revision>
  <dcterms:created xsi:type="dcterms:W3CDTF">2013-12-23T23:15:00Z</dcterms:created>
  <dcterms:modified xsi:type="dcterms:W3CDTF">2025-08-09T15:14:00Z</dcterms:modified>
  <cp:category/>
</cp:coreProperties>
</file>