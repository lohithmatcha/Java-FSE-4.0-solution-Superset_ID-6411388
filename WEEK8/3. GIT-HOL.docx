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D04AB" w14:textId="6939FDB0" w:rsidR="007B6D9A" w:rsidRDefault="00A2602B" w:rsidP="00020419">
      <w:pPr>
        <w:pStyle w:val="Heading1"/>
        <w:rPr>
          <w:rFonts w:cstheme="majorHAnsi"/>
          <w:color w:val="auto"/>
          <w:sz w:val="34"/>
          <w:szCs w:val="34"/>
        </w:rPr>
      </w:pPr>
      <w:r w:rsidRPr="00A2602B">
        <w:rPr>
          <w:rFonts w:cstheme="majorHAnsi"/>
          <w:color w:val="auto"/>
          <w:sz w:val="34"/>
          <w:szCs w:val="34"/>
        </w:rPr>
        <w:t xml:space="preserve"> </w:t>
      </w:r>
      <w:proofErr w:type="gramStart"/>
      <w:r w:rsidRPr="00A2602B">
        <w:rPr>
          <w:rFonts w:cstheme="majorHAnsi"/>
          <w:color w:val="auto"/>
          <w:sz w:val="34"/>
          <w:szCs w:val="34"/>
        </w:rPr>
        <w:t>3 :</w:t>
      </w:r>
      <w:proofErr w:type="gramEnd"/>
      <w:r w:rsidRPr="00A2602B">
        <w:rPr>
          <w:rFonts w:cstheme="majorHAnsi"/>
          <w:color w:val="auto"/>
          <w:sz w:val="34"/>
          <w:szCs w:val="34"/>
        </w:rPr>
        <w:t xml:space="preserve"> Git-HOL</w:t>
      </w:r>
    </w:p>
    <w:p w14:paraId="7CC9571B" w14:textId="74B82A9B" w:rsidR="00020419" w:rsidRPr="00020419" w:rsidRDefault="00020419" w:rsidP="00020419">
      <w:pPr>
        <w:rPr>
          <w:b/>
          <w:bCs/>
        </w:rPr>
      </w:pPr>
      <w:r>
        <w:br/>
      </w:r>
      <w:r w:rsidRPr="00020419">
        <w:rPr>
          <w:b/>
          <w:bCs/>
          <w:sz w:val="32"/>
          <w:szCs w:val="32"/>
        </w:rPr>
        <w:t>Branching:</w:t>
      </w:r>
    </w:p>
    <w:p w14:paraId="4E08C5EF" w14:textId="145558FD" w:rsidR="007B6D9A" w:rsidRDefault="00000000">
      <w:pPr>
        <w:pStyle w:val="Heading3"/>
        <w:rPr>
          <w:rFonts w:cstheme="majorHAnsi"/>
          <w:color w:val="auto"/>
          <w:sz w:val="28"/>
          <w:szCs w:val="28"/>
        </w:rPr>
      </w:pPr>
      <w:r w:rsidRPr="00A2602B">
        <w:rPr>
          <w:rFonts w:cstheme="majorHAnsi"/>
          <w:color w:val="auto"/>
          <w:sz w:val="28"/>
          <w:szCs w:val="28"/>
        </w:rPr>
        <w:t>Step</w:t>
      </w:r>
      <w:r w:rsidR="00A2602B">
        <w:rPr>
          <w:rFonts w:cstheme="majorHAnsi"/>
          <w:color w:val="auto"/>
          <w:sz w:val="28"/>
          <w:szCs w:val="28"/>
        </w:rPr>
        <w:t xml:space="preserve"> </w:t>
      </w:r>
      <w:r w:rsidR="00020419">
        <w:rPr>
          <w:rFonts w:cstheme="majorHAnsi"/>
          <w:color w:val="auto"/>
          <w:sz w:val="28"/>
          <w:szCs w:val="28"/>
        </w:rPr>
        <w:t>1</w:t>
      </w:r>
      <w:r w:rsidRPr="00A2602B">
        <w:rPr>
          <w:rFonts w:cstheme="majorHAnsi"/>
          <w:color w:val="auto"/>
          <w:sz w:val="28"/>
          <w:szCs w:val="28"/>
        </w:rPr>
        <w:t>: Create a New Branch</w:t>
      </w:r>
    </w:p>
    <w:p w14:paraId="7FC7AE2D" w14:textId="1DF860C6" w:rsidR="00A2602B" w:rsidRDefault="00020419" w:rsidP="00020419">
      <w:pPr>
        <w:rPr>
          <w:sz w:val="24"/>
          <w:szCs w:val="24"/>
        </w:rPr>
      </w:pPr>
      <w:r w:rsidRPr="00020419">
        <w:rPr>
          <w:sz w:val="24"/>
          <w:szCs w:val="24"/>
        </w:rPr>
        <w:t xml:space="preserve">     </w:t>
      </w:r>
      <w:proofErr w:type="spellStart"/>
      <w:proofErr w:type="gramStart"/>
      <w:r w:rsidRPr="00020419">
        <w:rPr>
          <w:sz w:val="24"/>
          <w:szCs w:val="24"/>
        </w:rPr>
        <w:t>Command:</w:t>
      </w:r>
      <w:r w:rsidRPr="00020419">
        <w:rPr>
          <w:sz w:val="24"/>
          <w:szCs w:val="24"/>
        </w:rPr>
        <w:t>git</w:t>
      </w:r>
      <w:proofErr w:type="spellEnd"/>
      <w:proofErr w:type="gramEnd"/>
      <w:r w:rsidRPr="00020419">
        <w:rPr>
          <w:sz w:val="24"/>
          <w:szCs w:val="24"/>
        </w:rPr>
        <w:t xml:space="preserve"> branch </w:t>
      </w:r>
      <w:proofErr w:type="spellStart"/>
      <w:r w:rsidRPr="00020419">
        <w:rPr>
          <w:sz w:val="24"/>
          <w:szCs w:val="24"/>
        </w:rPr>
        <w:t>GitNewBranch</w:t>
      </w:r>
      <w:proofErr w:type="spellEnd"/>
    </w:p>
    <w:p w14:paraId="4B1F4336" w14:textId="2F638AA4" w:rsidR="00020419" w:rsidRDefault="00020419" w:rsidP="00020419">
      <w:pPr>
        <w:rPr>
          <w:b/>
          <w:bCs/>
          <w:sz w:val="24"/>
          <w:szCs w:val="24"/>
        </w:rPr>
      </w:pPr>
      <w:r w:rsidRPr="00020419">
        <w:rPr>
          <w:b/>
          <w:bCs/>
          <w:sz w:val="28"/>
          <w:szCs w:val="28"/>
        </w:rPr>
        <w:t>Step</w:t>
      </w:r>
      <w:r>
        <w:rPr>
          <w:b/>
          <w:bCs/>
          <w:sz w:val="24"/>
          <w:szCs w:val="24"/>
        </w:rPr>
        <w:t xml:space="preserve"> 2:</w:t>
      </w:r>
      <w:r w:rsidRPr="00020419">
        <w:rPr>
          <w:b/>
          <w:bCs/>
        </w:rPr>
        <w:t xml:space="preserve"> </w:t>
      </w:r>
      <w:r w:rsidRPr="00020419">
        <w:rPr>
          <w:b/>
          <w:bCs/>
          <w:sz w:val="24"/>
          <w:szCs w:val="24"/>
        </w:rPr>
        <w:t>List branches (local &amp; remote):</w:t>
      </w:r>
    </w:p>
    <w:p w14:paraId="0480489E" w14:textId="4956879C" w:rsidR="00020419" w:rsidRDefault="00020419" w:rsidP="0002041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sz w:val="24"/>
          <w:szCs w:val="24"/>
        </w:rPr>
        <w:t>Command:</w:t>
      </w:r>
      <w:r w:rsidRPr="00020419">
        <w:t xml:space="preserve"> </w:t>
      </w:r>
      <w:r w:rsidRPr="00020419">
        <w:rPr>
          <w:sz w:val="24"/>
          <w:szCs w:val="24"/>
        </w:rPr>
        <w:t>git branch -a</w:t>
      </w:r>
    </w:p>
    <w:p w14:paraId="2FEEA2EA" w14:textId="2D5C40C6" w:rsidR="00020419" w:rsidRDefault="00020419" w:rsidP="00020419">
      <w:pPr>
        <w:rPr>
          <w:sz w:val="24"/>
          <w:szCs w:val="24"/>
        </w:rPr>
      </w:pPr>
      <w:r w:rsidRPr="00020419">
        <w:rPr>
          <w:sz w:val="24"/>
          <w:szCs w:val="24"/>
        </w:rPr>
        <w:drawing>
          <wp:inline distT="0" distB="0" distL="0" distR="0" wp14:anchorId="472DC7B7" wp14:editId="2DB1A1CB">
            <wp:extent cx="3939540" cy="1824983"/>
            <wp:effectExtent l="0" t="0" r="3810" b="4445"/>
            <wp:docPr id="214409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98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1708" cy="18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1421" w14:textId="1CF27AED" w:rsidR="00020419" w:rsidRDefault="00020419" w:rsidP="00020419">
      <w:pPr>
        <w:rPr>
          <w:sz w:val="24"/>
          <w:szCs w:val="24"/>
        </w:rPr>
      </w:pPr>
      <w:r>
        <w:rPr>
          <w:sz w:val="24"/>
          <w:szCs w:val="24"/>
        </w:rPr>
        <w:t>Here * denotes the current thing.</w:t>
      </w:r>
    </w:p>
    <w:p w14:paraId="52E5DD6D" w14:textId="52E3CD7E" w:rsidR="00020419" w:rsidRDefault="00020419" w:rsidP="00020419">
      <w:pPr>
        <w:rPr>
          <w:b/>
          <w:bCs/>
          <w:sz w:val="24"/>
          <w:szCs w:val="24"/>
        </w:rPr>
      </w:pPr>
      <w:r w:rsidRPr="00020419">
        <w:rPr>
          <w:b/>
          <w:bCs/>
          <w:sz w:val="28"/>
          <w:szCs w:val="28"/>
        </w:rPr>
        <w:t>Step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:</w:t>
      </w:r>
      <w:r w:rsidRPr="00020419">
        <w:rPr>
          <w:b/>
          <w:bCs/>
        </w:rPr>
        <w:t xml:space="preserve"> </w:t>
      </w:r>
      <w:r>
        <w:rPr>
          <w:b/>
          <w:bCs/>
          <w:sz w:val="24"/>
          <w:szCs w:val="24"/>
        </w:rPr>
        <w:t>Switching to new Project</w:t>
      </w:r>
      <w:r w:rsidRPr="00020419">
        <w:rPr>
          <w:b/>
          <w:bCs/>
          <w:sz w:val="24"/>
          <w:szCs w:val="24"/>
        </w:rPr>
        <w:t>:</w:t>
      </w:r>
    </w:p>
    <w:p w14:paraId="1103FFF9" w14:textId="65A5584C" w:rsidR="00020419" w:rsidRPr="00020419" w:rsidRDefault="00020419" w:rsidP="00020419">
      <w:pPr>
        <w:rPr>
          <w:sz w:val="24"/>
          <w:szCs w:val="24"/>
        </w:rPr>
      </w:pPr>
      <w:r>
        <w:rPr>
          <w:sz w:val="24"/>
          <w:szCs w:val="24"/>
        </w:rPr>
        <w:t>Command:</w:t>
      </w:r>
      <w:r w:rsidRPr="00020419">
        <w:t xml:space="preserve"> </w:t>
      </w:r>
      <w:r w:rsidRPr="00020419">
        <w:rPr>
          <w:sz w:val="24"/>
          <w:szCs w:val="24"/>
        </w:rPr>
        <w:t xml:space="preserve">git checkout </w:t>
      </w:r>
      <w:proofErr w:type="spellStart"/>
      <w:r w:rsidRPr="00020419">
        <w:rPr>
          <w:sz w:val="24"/>
          <w:szCs w:val="24"/>
        </w:rPr>
        <w:t>GitNewBranch</w:t>
      </w:r>
      <w:proofErr w:type="spellEnd"/>
    </w:p>
    <w:p w14:paraId="64C438A0" w14:textId="0615F5DA" w:rsidR="00020419" w:rsidRPr="00020419" w:rsidRDefault="00020419" w:rsidP="00020419">
      <w:pPr>
        <w:rPr>
          <w:b/>
          <w:bCs/>
          <w:sz w:val="24"/>
          <w:szCs w:val="24"/>
        </w:rPr>
      </w:pPr>
      <w:r w:rsidRPr="00020419">
        <w:rPr>
          <w:b/>
          <w:bCs/>
          <w:sz w:val="24"/>
          <w:szCs w:val="24"/>
        </w:rPr>
        <w:drawing>
          <wp:inline distT="0" distB="0" distL="0" distR="0" wp14:anchorId="138550D7" wp14:editId="7F397E7B">
            <wp:extent cx="5486400" cy="563880"/>
            <wp:effectExtent l="0" t="0" r="0" b="7620"/>
            <wp:docPr id="156411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11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E775" w14:textId="790091AE" w:rsidR="00020419" w:rsidRPr="00020419" w:rsidRDefault="00000000" w:rsidP="00020419">
      <w:pPr>
        <w:pStyle w:val="Heading3"/>
        <w:rPr>
          <w:rFonts w:cstheme="majorHAnsi"/>
          <w:color w:val="auto"/>
          <w:sz w:val="28"/>
          <w:szCs w:val="28"/>
        </w:rPr>
      </w:pPr>
      <w:r w:rsidRPr="00A2602B">
        <w:rPr>
          <w:rFonts w:cstheme="majorHAnsi"/>
          <w:color w:val="auto"/>
          <w:sz w:val="28"/>
          <w:szCs w:val="28"/>
        </w:rPr>
        <w:t xml:space="preserve">Step </w:t>
      </w:r>
      <w:r w:rsidR="00020419">
        <w:rPr>
          <w:rFonts w:cstheme="majorHAnsi"/>
          <w:color w:val="auto"/>
          <w:sz w:val="28"/>
          <w:szCs w:val="28"/>
        </w:rPr>
        <w:t>4</w:t>
      </w:r>
      <w:r w:rsidRPr="00A2602B">
        <w:rPr>
          <w:rFonts w:cstheme="majorHAnsi"/>
          <w:color w:val="auto"/>
          <w:sz w:val="28"/>
          <w:szCs w:val="28"/>
        </w:rPr>
        <w:t>: Create a File</w:t>
      </w:r>
      <w:r w:rsidR="00020419">
        <w:rPr>
          <w:rFonts w:cstheme="majorHAnsi"/>
          <w:color w:val="auto"/>
          <w:sz w:val="28"/>
          <w:szCs w:val="28"/>
        </w:rPr>
        <w:t xml:space="preserve"> with com</w:t>
      </w:r>
      <w:r w:rsidR="00671354">
        <w:rPr>
          <w:rFonts w:cstheme="majorHAnsi"/>
          <w:color w:val="auto"/>
          <w:sz w:val="28"/>
          <w:szCs w:val="28"/>
        </w:rPr>
        <w:t>m</w:t>
      </w:r>
      <w:r w:rsidR="00020419">
        <w:rPr>
          <w:rFonts w:cstheme="majorHAnsi"/>
          <w:color w:val="auto"/>
          <w:sz w:val="28"/>
          <w:szCs w:val="28"/>
        </w:rPr>
        <w:t>it</w:t>
      </w:r>
      <w:r w:rsidRPr="00A2602B">
        <w:rPr>
          <w:rFonts w:cstheme="majorHAnsi"/>
          <w:color w:val="auto"/>
          <w:sz w:val="28"/>
          <w:szCs w:val="28"/>
        </w:rPr>
        <w:t xml:space="preserve"> and Add Content</w:t>
      </w:r>
    </w:p>
    <w:p w14:paraId="775D30A1" w14:textId="67F7111C" w:rsidR="00020419" w:rsidRPr="00020419" w:rsidRDefault="00020419" w:rsidP="00020419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020419">
        <w:rPr>
          <w:rFonts w:asciiTheme="majorHAnsi" w:hAnsiTheme="majorHAnsi" w:cstheme="majorHAnsi"/>
          <w:sz w:val="28"/>
          <w:szCs w:val="28"/>
        </w:rPr>
        <w:t>echo "</w:t>
      </w:r>
      <w:r w:rsidR="00671354">
        <w:rPr>
          <w:rFonts w:asciiTheme="majorHAnsi" w:hAnsiTheme="majorHAnsi" w:cstheme="majorHAnsi"/>
          <w:sz w:val="28"/>
          <w:szCs w:val="28"/>
        </w:rPr>
        <w:t>Adding some content to file</w:t>
      </w:r>
      <w:r w:rsidRPr="00020419">
        <w:rPr>
          <w:rFonts w:asciiTheme="majorHAnsi" w:hAnsiTheme="majorHAnsi" w:cstheme="majorHAnsi"/>
          <w:sz w:val="28"/>
          <w:szCs w:val="28"/>
        </w:rPr>
        <w:t xml:space="preserve"> &gt;</w:t>
      </w:r>
      <w:r w:rsidR="00671354">
        <w:rPr>
          <w:rFonts w:asciiTheme="majorHAnsi" w:hAnsiTheme="majorHAnsi" w:cstheme="majorHAnsi"/>
          <w:sz w:val="28"/>
          <w:szCs w:val="28"/>
        </w:rPr>
        <w:t>some</w:t>
      </w:r>
      <w:r w:rsidRPr="00020419">
        <w:rPr>
          <w:rFonts w:asciiTheme="majorHAnsi" w:hAnsiTheme="majorHAnsi" w:cstheme="majorHAnsi"/>
          <w:sz w:val="28"/>
          <w:szCs w:val="28"/>
        </w:rPr>
        <w:t>.txt</w:t>
      </w:r>
    </w:p>
    <w:p w14:paraId="4D1F88E6" w14:textId="317E60A8" w:rsidR="00020419" w:rsidRPr="00020419" w:rsidRDefault="00020419" w:rsidP="00020419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 w:rsidRPr="00020419">
        <w:rPr>
          <w:rFonts w:asciiTheme="majorHAnsi" w:hAnsiTheme="majorHAnsi" w:cstheme="majorHAnsi"/>
          <w:sz w:val="28"/>
          <w:szCs w:val="28"/>
        </w:rPr>
        <w:t xml:space="preserve">git add </w:t>
      </w:r>
      <w:r w:rsidR="00671354">
        <w:rPr>
          <w:rFonts w:asciiTheme="majorHAnsi" w:hAnsiTheme="majorHAnsi" w:cstheme="majorHAnsi"/>
          <w:sz w:val="28"/>
          <w:szCs w:val="28"/>
        </w:rPr>
        <w:t>some</w:t>
      </w:r>
      <w:r w:rsidRPr="00020419">
        <w:rPr>
          <w:rFonts w:asciiTheme="majorHAnsi" w:hAnsiTheme="majorHAnsi" w:cstheme="majorHAnsi"/>
          <w:sz w:val="28"/>
          <w:szCs w:val="28"/>
        </w:rPr>
        <w:t>.txt</w:t>
      </w:r>
    </w:p>
    <w:p w14:paraId="4425FBB2" w14:textId="02CCAC25" w:rsidR="00A2602B" w:rsidRPr="00A2602B" w:rsidRDefault="00020419" w:rsidP="00020419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8"/>
          <w:szCs w:val="28"/>
        </w:rPr>
      </w:pPr>
      <w:r w:rsidRPr="00020419">
        <w:rPr>
          <w:rFonts w:asciiTheme="majorHAnsi" w:hAnsiTheme="majorHAnsi" w:cstheme="majorHAnsi"/>
          <w:sz w:val="28"/>
          <w:szCs w:val="28"/>
        </w:rPr>
        <w:lastRenderedPageBreak/>
        <w:t xml:space="preserve">git commit -m "Added </w:t>
      </w:r>
      <w:r w:rsidR="00671354">
        <w:rPr>
          <w:rFonts w:asciiTheme="majorHAnsi" w:hAnsiTheme="majorHAnsi" w:cstheme="majorHAnsi"/>
          <w:sz w:val="28"/>
          <w:szCs w:val="28"/>
        </w:rPr>
        <w:t>some</w:t>
      </w:r>
      <w:r w:rsidRPr="00020419">
        <w:rPr>
          <w:rFonts w:asciiTheme="majorHAnsi" w:hAnsiTheme="majorHAnsi" w:cstheme="majorHAnsi"/>
          <w:sz w:val="28"/>
          <w:szCs w:val="28"/>
        </w:rPr>
        <w:t xml:space="preserve">.txt in </w:t>
      </w:r>
      <w:proofErr w:type="spellStart"/>
      <w:r w:rsidRPr="00020419">
        <w:rPr>
          <w:rFonts w:asciiTheme="majorHAnsi" w:hAnsiTheme="majorHAnsi" w:cstheme="majorHAnsi"/>
          <w:sz w:val="28"/>
          <w:szCs w:val="28"/>
        </w:rPr>
        <w:t>GitNewBranch</w:t>
      </w:r>
      <w:proofErr w:type="spellEnd"/>
      <w:r w:rsidRPr="00020419">
        <w:rPr>
          <w:rFonts w:asciiTheme="majorHAnsi" w:hAnsiTheme="majorHAnsi" w:cstheme="majorHAnsi"/>
          <w:sz w:val="28"/>
          <w:szCs w:val="28"/>
        </w:rPr>
        <w:t>"</w:t>
      </w:r>
      <w:r w:rsidRPr="00020419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AEE68C8" wp14:editId="0A5A1AF7">
            <wp:extent cx="5486400" cy="2227580"/>
            <wp:effectExtent l="0" t="0" r="0" b="1270"/>
            <wp:docPr id="114339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96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B333" w14:textId="47C7BA24" w:rsidR="007B6D9A" w:rsidRPr="00A2602B" w:rsidRDefault="00000000">
      <w:pPr>
        <w:pStyle w:val="Heading3"/>
        <w:rPr>
          <w:rFonts w:cstheme="majorHAnsi"/>
          <w:color w:val="auto"/>
          <w:sz w:val="28"/>
          <w:szCs w:val="28"/>
        </w:rPr>
      </w:pPr>
      <w:r w:rsidRPr="00A2602B">
        <w:rPr>
          <w:rFonts w:cstheme="majorHAnsi"/>
          <w:color w:val="auto"/>
          <w:sz w:val="28"/>
          <w:szCs w:val="28"/>
        </w:rPr>
        <w:t xml:space="preserve">Step </w:t>
      </w:r>
      <w:r w:rsidR="00671354">
        <w:rPr>
          <w:rFonts w:cstheme="majorHAnsi"/>
          <w:color w:val="auto"/>
          <w:sz w:val="28"/>
          <w:szCs w:val="28"/>
        </w:rPr>
        <w:t>5</w:t>
      </w:r>
      <w:r w:rsidRPr="00A2602B">
        <w:rPr>
          <w:rFonts w:cstheme="majorHAnsi"/>
          <w:color w:val="auto"/>
          <w:sz w:val="28"/>
          <w:szCs w:val="28"/>
        </w:rPr>
        <w:t>: Check Branch and Status</w:t>
      </w:r>
    </w:p>
    <w:p w14:paraId="0323A498" w14:textId="77777777" w:rsidR="007B6D9A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status</w:t>
      </w:r>
    </w:p>
    <w:p w14:paraId="6CD0F12D" w14:textId="27316F01" w:rsidR="00671354" w:rsidRDefault="00671354" w:rsidP="0067135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8"/>
          <w:szCs w:val="28"/>
        </w:rPr>
      </w:pPr>
      <w:r w:rsidRPr="00671354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2E7C3382" wp14:editId="307B80E4">
            <wp:extent cx="5943600" cy="1783715"/>
            <wp:effectExtent l="0" t="0" r="0" b="6985"/>
            <wp:docPr id="188258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88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FF1F" w14:textId="6C2D34EA" w:rsidR="00671354" w:rsidRPr="00671354" w:rsidRDefault="00671354" w:rsidP="0067135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671354">
        <w:rPr>
          <w:rFonts w:asciiTheme="majorHAnsi" w:hAnsiTheme="majorHAnsi" w:cstheme="majorHAnsi"/>
          <w:b/>
          <w:bCs/>
          <w:sz w:val="32"/>
          <w:szCs w:val="32"/>
        </w:rPr>
        <w:t>Merging:</w:t>
      </w:r>
    </w:p>
    <w:p w14:paraId="096E05A2" w14:textId="544A8C39" w:rsidR="007B6D9A" w:rsidRPr="00A2602B" w:rsidRDefault="00000000">
      <w:pPr>
        <w:pStyle w:val="Heading3"/>
        <w:rPr>
          <w:rFonts w:cstheme="majorHAnsi"/>
          <w:color w:val="auto"/>
          <w:sz w:val="28"/>
          <w:szCs w:val="28"/>
        </w:rPr>
      </w:pPr>
      <w:r w:rsidRPr="00A2602B">
        <w:rPr>
          <w:rFonts w:cstheme="majorHAnsi"/>
          <w:color w:val="auto"/>
          <w:sz w:val="28"/>
          <w:szCs w:val="28"/>
        </w:rPr>
        <w:t xml:space="preserve">Step </w:t>
      </w:r>
      <w:r w:rsidR="00671354">
        <w:rPr>
          <w:rFonts w:cstheme="majorHAnsi"/>
          <w:color w:val="auto"/>
          <w:sz w:val="28"/>
          <w:szCs w:val="28"/>
        </w:rPr>
        <w:t>1</w:t>
      </w:r>
      <w:r w:rsidRPr="00A2602B">
        <w:rPr>
          <w:rFonts w:cstheme="majorHAnsi"/>
          <w:color w:val="auto"/>
          <w:sz w:val="28"/>
          <w:szCs w:val="28"/>
        </w:rPr>
        <w:t>: Switch to Master/Main</w:t>
      </w:r>
    </w:p>
    <w:p w14:paraId="5CDAC3FC" w14:textId="77777777" w:rsidR="007B6D9A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checkout master</w:t>
      </w:r>
    </w:p>
    <w:p w14:paraId="4A062CA7" w14:textId="014F317A" w:rsidR="00FB35DC" w:rsidRPr="00A2602B" w:rsidRDefault="00671354" w:rsidP="00FB35DC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 w:rsidRPr="00671354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5629CF2A" wp14:editId="7D442857">
            <wp:extent cx="4808220" cy="1115695"/>
            <wp:effectExtent l="0" t="0" r="0" b="8255"/>
            <wp:docPr id="2655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0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370" cy="112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8ADB" w14:textId="4AE5298E" w:rsidR="007B6D9A" w:rsidRPr="00A2602B" w:rsidRDefault="00000000">
      <w:pPr>
        <w:pStyle w:val="Heading3"/>
        <w:rPr>
          <w:rFonts w:cstheme="majorHAnsi"/>
          <w:color w:val="auto"/>
          <w:sz w:val="28"/>
          <w:szCs w:val="28"/>
        </w:rPr>
      </w:pPr>
      <w:r w:rsidRPr="00A2602B">
        <w:rPr>
          <w:rFonts w:cstheme="majorHAnsi"/>
          <w:color w:val="auto"/>
          <w:sz w:val="28"/>
          <w:szCs w:val="28"/>
        </w:rPr>
        <w:t xml:space="preserve">Step </w:t>
      </w:r>
      <w:r w:rsidR="00671354">
        <w:rPr>
          <w:rFonts w:cstheme="majorHAnsi"/>
          <w:color w:val="auto"/>
          <w:sz w:val="28"/>
          <w:szCs w:val="28"/>
        </w:rPr>
        <w:t>2</w:t>
      </w:r>
      <w:r w:rsidRPr="00A2602B">
        <w:rPr>
          <w:rFonts w:cstheme="majorHAnsi"/>
          <w:color w:val="auto"/>
          <w:sz w:val="28"/>
          <w:szCs w:val="28"/>
        </w:rPr>
        <w:t>: View CLI Differences</w:t>
      </w:r>
    </w:p>
    <w:p w14:paraId="69E4C8D3" w14:textId="77777777" w:rsidR="007B6D9A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git diff master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GitNewBranch</w:t>
      </w:r>
      <w:proofErr w:type="spellEnd"/>
    </w:p>
    <w:p w14:paraId="79865977" w14:textId="77777777" w:rsidR="00671354" w:rsidRDefault="00671354" w:rsidP="00671354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8"/>
          <w:szCs w:val="28"/>
        </w:rPr>
      </w:pPr>
    </w:p>
    <w:p w14:paraId="0BE021E6" w14:textId="77777777" w:rsidR="00671354" w:rsidRDefault="00671354" w:rsidP="00671354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8"/>
          <w:szCs w:val="28"/>
        </w:rPr>
      </w:pPr>
    </w:p>
    <w:p w14:paraId="6848114A" w14:textId="24C17919" w:rsidR="00671354" w:rsidRPr="00A2602B" w:rsidRDefault="00671354" w:rsidP="00671354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8"/>
          <w:szCs w:val="28"/>
        </w:rPr>
      </w:pPr>
      <w:r w:rsidRPr="00671354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2D4F81C9" wp14:editId="4DED51A5">
            <wp:extent cx="5943600" cy="1499235"/>
            <wp:effectExtent l="0" t="0" r="0" b="5715"/>
            <wp:docPr id="101776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65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3B9E" w14:textId="0D14BA9A" w:rsidR="007B6D9A" w:rsidRPr="00A2602B" w:rsidRDefault="00000000">
      <w:pPr>
        <w:pStyle w:val="Heading3"/>
        <w:rPr>
          <w:rFonts w:cstheme="majorHAnsi"/>
          <w:color w:val="auto"/>
          <w:sz w:val="28"/>
          <w:szCs w:val="28"/>
        </w:rPr>
      </w:pPr>
      <w:r w:rsidRPr="00A2602B">
        <w:rPr>
          <w:rFonts w:cstheme="majorHAnsi"/>
          <w:color w:val="auto"/>
          <w:sz w:val="28"/>
          <w:szCs w:val="28"/>
        </w:rPr>
        <w:t xml:space="preserve">Step </w:t>
      </w:r>
      <w:r w:rsidR="00671354">
        <w:rPr>
          <w:rFonts w:cstheme="majorHAnsi"/>
          <w:color w:val="auto"/>
          <w:sz w:val="28"/>
          <w:szCs w:val="28"/>
        </w:rPr>
        <w:t>3</w:t>
      </w:r>
      <w:r w:rsidRPr="00A2602B">
        <w:rPr>
          <w:rFonts w:cstheme="majorHAnsi"/>
          <w:color w:val="auto"/>
          <w:sz w:val="28"/>
          <w:szCs w:val="28"/>
        </w:rPr>
        <w:t>: View Visual Differences with P4Merge</w:t>
      </w:r>
    </w:p>
    <w:p w14:paraId="5C70E4A1" w14:textId="77777777" w:rsidR="007B6D9A" w:rsidRPr="00A2602B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git config --global </w:t>
      </w:r>
      <w:proofErr w:type="gramStart"/>
      <w:r w:rsidRPr="00A2602B">
        <w:rPr>
          <w:rFonts w:asciiTheme="majorHAnsi" w:hAnsiTheme="majorHAnsi" w:cstheme="majorHAnsi"/>
          <w:sz w:val="28"/>
          <w:szCs w:val="28"/>
        </w:rPr>
        <w:t>merge.tool</w:t>
      </w:r>
      <w:proofErr w:type="gramEnd"/>
      <w:r w:rsidRPr="00A2602B">
        <w:rPr>
          <w:rFonts w:asciiTheme="majorHAnsi" w:hAnsiTheme="majorHAnsi" w:cstheme="majorHAnsi"/>
          <w:sz w:val="28"/>
          <w:szCs w:val="28"/>
        </w:rPr>
        <w:t xml:space="preserve"> p4merge</w:t>
      </w:r>
    </w:p>
    <w:p w14:paraId="71FFD239" w14:textId="77777777" w:rsidR="007B6D9A" w:rsidRPr="00A2602B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config --global mergetool.p4merge.cmd "C:/Program Files/Perforce/p4merge.exe" "$BASE" "$LOCAL" "$REMOTE" "$MERGED"</w:t>
      </w:r>
    </w:p>
    <w:p w14:paraId="7E30B776" w14:textId="77777777" w:rsidR="007B6D9A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git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difftool</w:t>
      </w:r>
      <w:proofErr w:type="spellEnd"/>
      <w:r w:rsidRPr="00A2602B">
        <w:rPr>
          <w:rFonts w:asciiTheme="majorHAnsi" w:hAnsiTheme="majorHAnsi" w:cstheme="majorHAnsi"/>
          <w:sz w:val="28"/>
          <w:szCs w:val="28"/>
        </w:rPr>
        <w:t xml:space="preserve"> master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GitNewBranch</w:t>
      </w:r>
      <w:proofErr w:type="spellEnd"/>
    </w:p>
    <w:p w14:paraId="18D2EA25" w14:textId="5A160986" w:rsidR="00AF4138" w:rsidRDefault="00AF4138" w:rsidP="00AF4138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8"/>
          <w:szCs w:val="28"/>
        </w:rPr>
      </w:pPr>
      <w:r w:rsidRPr="00AF4138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A783685" wp14:editId="3DD9C777">
            <wp:extent cx="5943600" cy="1990725"/>
            <wp:effectExtent l="0" t="0" r="0" b="9525"/>
            <wp:docPr id="65072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24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E121" w14:textId="0C7D50F6" w:rsidR="00AF4138" w:rsidRPr="00A2602B" w:rsidRDefault="00AF4138" w:rsidP="00AF4138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8"/>
          <w:szCs w:val="28"/>
        </w:rPr>
      </w:pPr>
      <w:r w:rsidRPr="00AF4138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3E979E39" wp14:editId="62BB24AB">
            <wp:extent cx="5394960" cy="3033512"/>
            <wp:effectExtent l="0" t="0" r="0" b="0"/>
            <wp:docPr id="42917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791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474" cy="30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134B" w14:textId="111E92FA" w:rsidR="007B6D9A" w:rsidRPr="00A2602B" w:rsidRDefault="00000000">
      <w:pPr>
        <w:pStyle w:val="Heading3"/>
        <w:rPr>
          <w:rFonts w:cstheme="majorHAnsi"/>
          <w:color w:val="auto"/>
          <w:sz w:val="28"/>
          <w:szCs w:val="28"/>
        </w:rPr>
      </w:pPr>
      <w:r w:rsidRPr="00A2602B">
        <w:rPr>
          <w:rFonts w:cstheme="majorHAnsi"/>
          <w:color w:val="auto"/>
          <w:sz w:val="28"/>
          <w:szCs w:val="28"/>
        </w:rPr>
        <w:lastRenderedPageBreak/>
        <w:t xml:space="preserve">Step </w:t>
      </w:r>
      <w:r w:rsidR="00AF4138">
        <w:rPr>
          <w:rFonts w:cstheme="majorHAnsi"/>
          <w:color w:val="auto"/>
          <w:sz w:val="28"/>
          <w:szCs w:val="28"/>
        </w:rPr>
        <w:t>4</w:t>
      </w:r>
      <w:r w:rsidRPr="00A2602B">
        <w:rPr>
          <w:rFonts w:cstheme="majorHAnsi"/>
          <w:color w:val="auto"/>
          <w:sz w:val="28"/>
          <w:szCs w:val="28"/>
        </w:rPr>
        <w:t>: Merge the Branch</w:t>
      </w:r>
    </w:p>
    <w:p w14:paraId="141FED9B" w14:textId="77777777" w:rsidR="007B6D9A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git merge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GitNewBranch</w:t>
      </w:r>
      <w:proofErr w:type="spellEnd"/>
    </w:p>
    <w:p w14:paraId="12EE1934" w14:textId="3DB99BD6" w:rsidR="00FB35DC" w:rsidRPr="00A2602B" w:rsidRDefault="00AF4138" w:rsidP="00FB35DC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 w:rsidRPr="00AF4138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49C23BB" wp14:editId="1173E67C">
            <wp:extent cx="5943600" cy="1447800"/>
            <wp:effectExtent l="0" t="0" r="0" b="0"/>
            <wp:docPr id="104704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467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001E" w14:textId="22117F3A" w:rsidR="007B6D9A" w:rsidRPr="00A2602B" w:rsidRDefault="00000000">
      <w:pPr>
        <w:pStyle w:val="Heading3"/>
        <w:rPr>
          <w:rFonts w:cstheme="majorHAnsi"/>
          <w:color w:val="auto"/>
          <w:sz w:val="28"/>
          <w:szCs w:val="28"/>
        </w:rPr>
      </w:pPr>
      <w:r w:rsidRPr="00A2602B">
        <w:rPr>
          <w:rFonts w:cstheme="majorHAnsi"/>
          <w:color w:val="auto"/>
          <w:sz w:val="28"/>
          <w:szCs w:val="28"/>
        </w:rPr>
        <w:t xml:space="preserve">Step </w:t>
      </w:r>
      <w:r w:rsidR="00AF4138">
        <w:rPr>
          <w:rFonts w:cstheme="majorHAnsi"/>
          <w:color w:val="auto"/>
          <w:sz w:val="28"/>
          <w:szCs w:val="28"/>
        </w:rPr>
        <w:t>5</w:t>
      </w:r>
      <w:r w:rsidRPr="00A2602B">
        <w:rPr>
          <w:rFonts w:cstheme="majorHAnsi"/>
          <w:color w:val="auto"/>
          <w:sz w:val="28"/>
          <w:szCs w:val="28"/>
        </w:rPr>
        <w:t xml:space="preserve">: View </w:t>
      </w:r>
      <w:r w:rsidR="00AF4138">
        <w:rPr>
          <w:rFonts w:cstheme="majorHAnsi"/>
          <w:color w:val="auto"/>
          <w:sz w:val="28"/>
          <w:szCs w:val="28"/>
        </w:rPr>
        <w:t>Logs</w:t>
      </w:r>
    </w:p>
    <w:p w14:paraId="7D704A33" w14:textId="606B5B27" w:rsidR="007B6D9A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log --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oneline</w:t>
      </w:r>
      <w:proofErr w:type="spellEnd"/>
      <w:r w:rsidRPr="00A2602B">
        <w:rPr>
          <w:rFonts w:asciiTheme="majorHAnsi" w:hAnsiTheme="majorHAnsi" w:cstheme="majorHAnsi"/>
          <w:sz w:val="28"/>
          <w:szCs w:val="28"/>
        </w:rPr>
        <w:t xml:space="preserve"> --graph </w:t>
      </w:r>
      <w:r w:rsidR="00FB35DC">
        <w:rPr>
          <w:rFonts w:asciiTheme="majorHAnsi" w:hAnsiTheme="majorHAnsi" w:cstheme="majorHAnsi"/>
          <w:sz w:val="28"/>
          <w:szCs w:val="28"/>
        </w:rPr>
        <w:t>–</w:t>
      </w:r>
      <w:r w:rsidRPr="00A2602B">
        <w:rPr>
          <w:rFonts w:asciiTheme="majorHAnsi" w:hAnsiTheme="majorHAnsi" w:cstheme="majorHAnsi"/>
          <w:sz w:val="28"/>
          <w:szCs w:val="28"/>
        </w:rPr>
        <w:t>decorate</w:t>
      </w:r>
    </w:p>
    <w:p w14:paraId="19E4957D" w14:textId="2DBC9BD7" w:rsidR="007B6D9A" w:rsidRPr="00A2602B" w:rsidRDefault="00AF4138" w:rsidP="00AF4138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8"/>
          <w:szCs w:val="28"/>
        </w:rPr>
      </w:pPr>
      <w:r w:rsidRPr="00AF4138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7DB4CE2F" wp14:editId="55AA0F77">
            <wp:extent cx="5943600" cy="1072515"/>
            <wp:effectExtent l="0" t="0" r="0" b="0"/>
            <wp:docPr id="39507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781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9FFE" w14:textId="6A7B71AD" w:rsidR="007B6D9A" w:rsidRPr="00A2602B" w:rsidRDefault="00000000">
      <w:pPr>
        <w:pStyle w:val="Heading3"/>
        <w:rPr>
          <w:rFonts w:cstheme="majorHAnsi"/>
          <w:color w:val="auto"/>
          <w:sz w:val="28"/>
          <w:szCs w:val="28"/>
        </w:rPr>
      </w:pPr>
      <w:r w:rsidRPr="00A2602B">
        <w:rPr>
          <w:rFonts w:cstheme="majorHAnsi"/>
          <w:color w:val="auto"/>
          <w:sz w:val="28"/>
          <w:szCs w:val="28"/>
        </w:rPr>
        <w:t xml:space="preserve">Step </w:t>
      </w:r>
      <w:r w:rsidR="00AF4138">
        <w:rPr>
          <w:rFonts w:cstheme="majorHAnsi"/>
          <w:color w:val="auto"/>
          <w:sz w:val="28"/>
          <w:szCs w:val="28"/>
        </w:rPr>
        <w:t>6</w:t>
      </w:r>
      <w:r w:rsidRPr="00A2602B">
        <w:rPr>
          <w:rFonts w:cstheme="majorHAnsi"/>
          <w:color w:val="auto"/>
          <w:sz w:val="28"/>
          <w:szCs w:val="28"/>
        </w:rPr>
        <w:t>: Delete Remote Branch (Optional)</w:t>
      </w:r>
    </w:p>
    <w:p w14:paraId="63D1CD54" w14:textId="77777777" w:rsidR="007B6D9A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git push origin --delete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GitNewBranch</w:t>
      </w:r>
      <w:proofErr w:type="spellEnd"/>
    </w:p>
    <w:p w14:paraId="48D117E4" w14:textId="3C8D2494" w:rsidR="00AF4138" w:rsidRPr="00A2602B" w:rsidRDefault="00AF4138" w:rsidP="00AF4138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8"/>
          <w:szCs w:val="28"/>
        </w:rPr>
      </w:pPr>
      <w:r w:rsidRPr="00AF4138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0DC1190F" wp14:editId="6A2D74AE">
            <wp:extent cx="5943600" cy="3081020"/>
            <wp:effectExtent l="0" t="0" r="0" b="5080"/>
            <wp:docPr id="193719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963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138" w:rsidRPr="00A2602B" w:rsidSect="00020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6278985">
    <w:abstractNumId w:val="8"/>
  </w:num>
  <w:num w:numId="2" w16cid:durableId="848182892">
    <w:abstractNumId w:val="6"/>
  </w:num>
  <w:num w:numId="3" w16cid:durableId="2092240671">
    <w:abstractNumId w:val="5"/>
  </w:num>
  <w:num w:numId="4" w16cid:durableId="1209757100">
    <w:abstractNumId w:val="4"/>
  </w:num>
  <w:num w:numId="5" w16cid:durableId="1355232667">
    <w:abstractNumId w:val="7"/>
  </w:num>
  <w:num w:numId="6" w16cid:durableId="1047101093">
    <w:abstractNumId w:val="3"/>
  </w:num>
  <w:num w:numId="7" w16cid:durableId="905845131">
    <w:abstractNumId w:val="2"/>
  </w:num>
  <w:num w:numId="8" w16cid:durableId="912278971">
    <w:abstractNumId w:val="1"/>
  </w:num>
  <w:num w:numId="9" w16cid:durableId="206471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419"/>
    <w:rsid w:val="00034616"/>
    <w:rsid w:val="0006063C"/>
    <w:rsid w:val="0015074B"/>
    <w:rsid w:val="00261DB6"/>
    <w:rsid w:val="0029639D"/>
    <w:rsid w:val="00311E99"/>
    <w:rsid w:val="00326F90"/>
    <w:rsid w:val="00671354"/>
    <w:rsid w:val="007B6D9A"/>
    <w:rsid w:val="00A2602B"/>
    <w:rsid w:val="00AA1D8D"/>
    <w:rsid w:val="00AF4138"/>
    <w:rsid w:val="00B47730"/>
    <w:rsid w:val="00CB0664"/>
    <w:rsid w:val="00FB35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BF7640"/>
  <w14:defaultImageDpi w14:val="300"/>
  <w15:docId w15:val="{11C822F4-3B88-42E1-845F-FA76FED8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matcha lohith</cp:lastModifiedBy>
  <cp:revision>3</cp:revision>
  <dcterms:created xsi:type="dcterms:W3CDTF">2013-12-23T23:15:00Z</dcterms:created>
  <dcterms:modified xsi:type="dcterms:W3CDTF">2025-08-09T17:58:00Z</dcterms:modified>
  <cp:category/>
</cp:coreProperties>
</file>