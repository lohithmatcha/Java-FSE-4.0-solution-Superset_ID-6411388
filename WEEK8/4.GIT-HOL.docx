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1003F" w14:textId="38848EB5" w:rsidR="00E21A34" w:rsidRPr="00016524" w:rsidRDefault="00633F4F">
      <w:pPr>
        <w:pStyle w:val="Heading1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4.Git-HOL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000000"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</w:t>
      </w:r>
    </w:p>
    <w:p w14:paraId="08C3420A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Verify if master is in a clean state</w:t>
      </w:r>
    </w:p>
    <w:p w14:paraId="7C1FE774" w14:textId="54E2084C" w:rsidR="00016524" w:rsidRPr="00016524" w:rsidRDefault="00016524" w:rsidP="0001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Command:</w:t>
      </w:r>
      <w:r w:rsidRPr="00016524">
        <w:t xml:space="preserve"> </w:t>
      </w:r>
      <w:r w:rsidRPr="00016524">
        <w:rPr>
          <w:rFonts w:ascii="Times New Roman" w:hAnsi="Times New Roman" w:cs="Times New Roman"/>
          <w:sz w:val="24"/>
          <w:szCs w:val="24"/>
        </w:rPr>
        <w:t>git checkout master</w:t>
      </w:r>
    </w:p>
    <w:p w14:paraId="1FD84E3C" w14:textId="47F1C837" w:rsidR="00016524" w:rsidRDefault="00016524" w:rsidP="0001652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016524">
        <w:rPr>
          <w:rFonts w:ascii="Times New Roman" w:hAnsi="Times New Roman" w:cs="Times New Roman"/>
          <w:sz w:val="24"/>
          <w:szCs w:val="24"/>
        </w:rPr>
        <w:t>git status</w:t>
      </w:r>
    </w:p>
    <w:p w14:paraId="48E5EB26" w14:textId="4C239C9D" w:rsidR="00016524" w:rsidRPr="00016524" w:rsidRDefault="00016524" w:rsidP="00016524">
      <w:pPr>
        <w:rPr>
          <w:rFonts w:ascii="Times New Roman" w:hAnsi="Times New Roman" w:cs="Times New Roman"/>
          <w:sz w:val="24"/>
          <w:szCs w:val="24"/>
        </w:rPr>
      </w:pPr>
      <w:r w:rsidRPr="0001652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3C16D8" wp14:editId="74C922EF">
            <wp:extent cx="5486400" cy="2255520"/>
            <wp:effectExtent l="0" t="0" r="0" b="0"/>
            <wp:docPr id="26807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7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38F98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Create a branch '</w:t>
      </w:r>
      <w:proofErr w:type="spellStart"/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GitWork</w:t>
      </w:r>
      <w:proofErr w:type="spellEnd"/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 and add a file 'hello.xml'</w:t>
      </w:r>
    </w:p>
    <w:p w14:paraId="46FB32B4" w14:textId="61F2A803" w:rsidR="00016524" w:rsidRPr="00016524" w:rsidRDefault="00016524" w:rsidP="00016524">
      <w:r w:rsidRPr="00016524">
        <w:drawing>
          <wp:inline distT="0" distB="0" distL="0" distR="0" wp14:anchorId="35246BEF" wp14:editId="38C3999E">
            <wp:extent cx="5486400" cy="1610995"/>
            <wp:effectExtent l="0" t="0" r="0" b="8255"/>
            <wp:docPr id="660007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07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38FBE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3. Update the content of 'hello.xml' and observe the status</w:t>
      </w:r>
    </w:p>
    <w:p w14:paraId="2550FE04" w14:textId="6B36F4C4" w:rsidR="00876671" w:rsidRPr="00876671" w:rsidRDefault="00876671" w:rsidP="00876671">
      <w:r w:rsidRPr="00876671">
        <w:drawing>
          <wp:inline distT="0" distB="0" distL="0" distR="0" wp14:anchorId="3658EF67" wp14:editId="424CB444">
            <wp:extent cx="5486400" cy="1875155"/>
            <wp:effectExtent l="0" t="0" r="0" b="0"/>
            <wp:docPr id="161329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296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62A4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Commit the changes to reflect in the branch</w:t>
      </w:r>
    </w:p>
    <w:p w14:paraId="209393DB" w14:textId="15D71885" w:rsidR="00876671" w:rsidRPr="00876671" w:rsidRDefault="00876671" w:rsidP="00876671">
      <w:r w:rsidRPr="00876671">
        <w:drawing>
          <wp:inline distT="0" distB="0" distL="0" distR="0" wp14:anchorId="77D47031" wp14:editId="649A9F3D">
            <wp:extent cx="5486400" cy="1784985"/>
            <wp:effectExtent l="0" t="0" r="0" b="5715"/>
            <wp:docPr id="17205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57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66CA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Switch to master</w:t>
      </w:r>
    </w:p>
    <w:p w14:paraId="60800B3C" w14:textId="4AEF5ED6" w:rsidR="00876671" w:rsidRPr="00876671" w:rsidRDefault="00876671" w:rsidP="00876671">
      <w:pPr>
        <w:rPr>
          <w:bCs/>
          <w:i/>
          <w:iCs/>
        </w:rPr>
      </w:pPr>
      <w:r w:rsidRPr="00876671">
        <w:rPr>
          <w:bCs/>
          <w:i/>
          <w:iCs/>
        </w:rPr>
        <w:t>git checkout master</w:t>
      </w:r>
    </w:p>
    <w:p w14:paraId="4FA88CCD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 Add a file 'hello.xml' to master with different content</w:t>
      </w:r>
    </w:p>
    <w:p w14:paraId="79AB57E7" w14:textId="77777777" w:rsidR="00876671" w:rsidRDefault="00876671" w:rsidP="00876671">
      <w:pPr>
        <w:rPr>
          <w:bCs/>
          <w:i/>
          <w:iCs/>
        </w:rPr>
      </w:pPr>
      <w:r w:rsidRPr="00876671">
        <w:rPr>
          <w:bCs/>
          <w:i/>
          <w:iCs/>
        </w:rPr>
        <w:t>echo "&lt;message&gt;Hello from master branch&lt;/message&gt;" &gt; hello.xml</w:t>
      </w:r>
    </w:p>
    <w:p w14:paraId="0364CC14" w14:textId="113F09FC" w:rsidR="00876671" w:rsidRPr="00876671" w:rsidRDefault="00876671" w:rsidP="00876671">
      <w:pPr>
        <w:rPr>
          <w:bCs/>
          <w:i/>
          <w:iCs/>
        </w:rPr>
      </w:pPr>
      <w:r w:rsidRPr="00876671">
        <w:rPr>
          <w:bCs/>
          <w:i/>
          <w:iCs/>
        </w:rPr>
        <w:drawing>
          <wp:inline distT="0" distB="0" distL="0" distR="0" wp14:anchorId="3A6ED0DA" wp14:editId="3915168D">
            <wp:extent cx="5486400" cy="1386205"/>
            <wp:effectExtent l="0" t="0" r="0" b="4445"/>
            <wp:docPr id="713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5439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FD93" w14:textId="77777777" w:rsidR="00876671" w:rsidRPr="00876671" w:rsidRDefault="00876671" w:rsidP="00876671"/>
    <w:p w14:paraId="107C4018" w14:textId="77777777" w:rsidR="00876671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 Commit the changes to master</w:t>
      </w:r>
    </w:p>
    <w:p w14:paraId="344FD35C" w14:textId="77777777" w:rsidR="00876671" w:rsidRPr="00876671" w:rsidRDefault="00876671" w:rsidP="00876671">
      <w:pPr>
        <w:rPr>
          <w:bCs/>
          <w:i/>
          <w:iCs/>
        </w:rPr>
      </w:pPr>
      <w:r w:rsidRPr="00876671">
        <w:rPr>
          <w:bCs/>
          <w:i/>
          <w:iCs/>
        </w:rPr>
        <w:t>git add hello.xml</w:t>
      </w:r>
      <w:r w:rsidRPr="00876671">
        <w:rPr>
          <w:bCs/>
          <w:i/>
          <w:iCs/>
        </w:rPr>
        <w:br/>
        <w:t>git commit -m "Added hello.xml in master branch with different content"</w:t>
      </w:r>
    </w:p>
    <w:p w14:paraId="4B6625AF" w14:textId="2FCB3373" w:rsidR="00876671" w:rsidRPr="00876671" w:rsidRDefault="00876671" w:rsidP="00876671">
      <w:r w:rsidRPr="00876671">
        <w:lastRenderedPageBreak/>
        <w:drawing>
          <wp:inline distT="0" distB="0" distL="0" distR="0" wp14:anchorId="21818431" wp14:editId="724093FD">
            <wp:extent cx="5486400" cy="2108200"/>
            <wp:effectExtent l="0" t="0" r="0" b="6350"/>
            <wp:docPr id="1479574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744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D0206" w14:textId="2B525464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 Observe the log</w:t>
      </w:r>
    </w:p>
    <w:p w14:paraId="188C8276" w14:textId="03E561C4" w:rsidR="00876671" w:rsidRPr="00876671" w:rsidRDefault="008A45F1" w:rsidP="00876671">
      <w:r w:rsidRPr="008A45F1">
        <w:drawing>
          <wp:inline distT="0" distB="0" distL="0" distR="0" wp14:anchorId="11E44CFC" wp14:editId="2E66825A">
            <wp:extent cx="5486400" cy="1233805"/>
            <wp:effectExtent l="0" t="0" r="0" b="4445"/>
            <wp:docPr id="40098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882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FDA10" w14:textId="592B86BB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9. Check the differences with Git diff </w:t>
      </w:r>
      <w:proofErr w:type="gramStart"/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tool</w:t>
      </w:r>
      <w:r w:rsidR="008A45F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8A45F1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CLI)</w:t>
      </w:r>
    </w:p>
    <w:p w14:paraId="73ADEED0" w14:textId="7FB4AD14" w:rsidR="008A45F1" w:rsidRPr="008A45F1" w:rsidRDefault="008A45F1" w:rsidP="008A45F1">
      <w:r w:rsidRPr="008A45F1">
        <w:drawing>
          <wp:inline distT="0" distB="0" distL="0" distR="0" wp14:anchorId="5160E368" wp14:editId="3623E287">
            <wp:extent cx="5486400" cy="1676400"/>
            <wp:effectExtent l="0" t="0" r="0" b="0"/>
            <wp:docPr id="105334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8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5021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Use P4Merge for visual comparison</w:t>
      </w:r>
    </w:p>
    <w:p w14:paraId="2A73E861" w14:textId="66B2E4A1" w:rsidR="008A45F1" w:rsidRDefault="008A45F1" w:rsidP="008A45F1">
      <w:r w:rsidRPr="008A45F1">
        <w:drawing>
          <wp:inline distT="0" distB="0" distL="0" distR="0" wp14:anchorId="77F9D405" wp14:editId="79322610">
            <wp:extent cx="5486400" cy="1769745"/>
            <wp:effectExtent l="0" t="0" r="0" b="1905"/>
            <wp:docPr id="50852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522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E257" w14:textId="0F4FCA12" w:rsidR="008A45F1" w:rsidRPr="008A45F1" w:rsidRDefault="008A45F1" w:rsidP="008A45F1">
      <w:r w:rsidRPr="008A45F1">
        <w:lastRenderedPageBreak/>
        <w:drawing>
          <wp:inline distT="0" distB="0" distL="0" distR="0" wp14:anchorId="0307C40C" wp14:editId="09AC3820">
            <wp:extent cx="5455051" cy="2080260"/>
            <wp:effectExtent l="0" t="0" r="0" b="0"/>
            <wp:docPr id="188194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940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1916" cy="208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4D1D" w14:textId="7777777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11. Merge the branch into master</w:t>
      </w:r>
    </w:p>
    <w:p w14:paraId="113736B4" w14:textId="46E89C68" w:rsidR="008A45F1" w:rsidRPr="008A45F1" w:rsidRDefault="007F50EC" w:rsidP="008A45F1">
      <w:r w:rsidRPr="007F50EC">
        <w:drawing>
          <wp:inline distT="0" distB="0" distL="0" distR="0" wp14:anchorId="64C50E0E" wp14:editId="5CE3FD23">
            <wp:extent cx="5486400" cy="3402330"/>
            <wp:effectExtent l="0" t="0" r="0" b="7620"/>
            <wp:docPr id="766346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34665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F931" w14:textId="260C3F5E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Commit the resolved file</w:t>
      </w:r>
    </w:p>
    <w:p w14:paraId="22CD9DF1" w14:textId="5337658C" w:rsidR="007F50EC" w:rsidRPr="007F50EC" w:rsidRDefault="007F50EC" w:rsidP="007F50EC">
      <w:r w:rsidRPr="007F50EC">
        <w:drawing>
          <wp:inline distT="0" distB="0" distL="0" distR="0" wp14:anchorId="0F3F9F41" wp14:editId="643B4ED0">
            <wp:extent cx="5486400" cy="1776095"/>
            <wp:effectExtent l="0" t="0" r="0" b="0"/>
            <wp:docPr id="480456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60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04D86" w14:textId="5EE58297" w:rsidR="00E21A34" w:rsidRDefault="00000000">
      <w:pPr>
        <w:pStyle w:val="Heading2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 Check status and ignore backup files</w:t>
      </w:r>
    </w:p>
    <w:p w14:paraId="34C9B8DE" w14:textId="08D5B018" w:rsidR="007F50EC" w:rsidRPr="007F50EC" w:rsidRDefault="007F50EC" w:rsidP="007F50EC">
      <w:r w:rsidRPr="007F50EC">
        <w:drawing>
          <wp:inline distT="0" distB="0" distL="0" distR="0" wp14:anchorId="08D13B4D" wp14:editId="6676446A">
            <wp:extent cx="5486400" cy="1366520"/>
            <wp:effectExtent l="0" t="0" r="0" b="5080"/>
            <wp:docPr id="101651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51030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28EEA" w14:textId="2CA2EDDB" w:rsidR="00E21A34" w:rsidRDefault="00000000" w:rsidP="007F50EC">
      <w:pPr>
        <w:pStyle w:val="Heading2"/>
        <w:jc w:val="both"/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Clean Up &amp; View Log &amp;</w:t>
      </w:r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Delete merged branch</w:t>
      </w:r>
      <w:r w:rsidR="007F50EC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</w:t>
      </w:r>
      <w:proofErr w:type="gramStart"/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View</w:t>
      </w:r>
      <w:proofErr w:type="gramEnd"/>
      <w:r w:rsidRPr="00016524">
        <w:rPr>
          <w:rFonts w:ascii="Times New Roman" w:hAnsi="Times New Roman" w:cs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final log</w:t>
      </w:r>
    </w:p>
    <w:p w14:paraId="1157A6FB" w14:textId="1D1C8E6D" w:rsidR="007F50EC" w:rsidRPr="007F50EC" w:rsidRDefault="007F50EC" w:rsidP="007F50EC">
      <w:r w:rsidRPr="007F50EC">
        <w:drawing>
          <wp:inline distT="0" distB="0" distL="0" distR="0" wp14:anchorId="6B90AFDB" wp14:editId="790E590A">
            <wp:extent cx="5486400" cy="3159125"/>
            <wp:effectExtent l="0" t="0" r="0" b="3175"/>
            <wp:docPr id="31640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4002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50EC" w:rsidRPr="007F5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9321280">
    <w:abstractNumId w:val="8"/>
  </w:num>
  <w:num w:numId="2" w16cid:durableId="1047292367">
    <w:abstractNumId w:val="6"/>
  </w:num>
  <w:num w:numId="3" w16cid:durableId="183903843">
    <w:abstractNumId w:val="5"/>
  </w:num>
  <w:num w:numId="4" w16cid:durableId="1282037034">
    <w:abstractNumId w:val="4"/>
  </w:num>
  <w:num w:numId="5" w16cid:durableId="1740909153">
    <w:abstractNumId w:val="7"/>
  </w:num>
  <w:num w:numId="6" w16cid:durableId="692269571">
    <w:abstractNumId w:val="3"/>
  </w:num>
  <w:num w:numId="7" w16cid:durableId="236983911">
    <w:abstractNumId w:val="2"/>
  </w:num>
  <w:num w:numId="8" w16cid:durableId="1610353563">
    <w:abstractNumId w:val="1"/>
  </w:num>
  <w:num w:numId="9" w16cid:durableId="41864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524"/>
    <w:rsid w:val="00034616"/>
    <w:rsid w:val="0006063C"/>
    <w:rsid w:val="0015074B"/>
    <w:rsid w:val="00261DB6"/>
    <w:rsid w:val="0029639D"/>
    <w:rsid w:val="00326F90"/>
    <w:rsid w:val="00633F4F"/>
    <w:rsid w:val="00731E73"/>
    <w:rsid w:val="007F50EC"/>
    <w:rsid w:val="00876671"/>
    <w:rsid w:val="008A45F1"/>
    <w:rsid w:val="00AA1D8D"/>
    <w:rsid w:val="00B47730"/>
    <w:rsid w:val="00CB0664"/>
    <w:rsid w:val="00DD35C3"/>
    <w:rsid w:val="00E21A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74496C"/>
  <w14:defaultImageDpi w14:val="300"/>
  <w15:docId w15:val="{C7EE0D23-568F-4A3F-9F0F-AA8D9BE08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matcha lohith</cp:lastModifiedBy>
  <cp:revision>3</cp:revision>
  <dcterms:created xsi:type="dcterms:W3CDTF">2013-12-23T23:15:00Z</dcterms:created>
  <dcterms:modified xsi:type="dcterms:W3CDTF">2025-08-09T18:53:00Z</dcterms:modified>
  <cp:category/>
</cp:coreProperties>
</file>