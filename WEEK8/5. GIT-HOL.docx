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5291A" w14:textId="7A25E572" w:rsidR="00195402" w:rsidRDefault="00195402">
      <w:pPr>
        <w:pStyle w:val="Heading3"/>
        <w:rPr>
          <w:rFonts w:cstheme="majorHAnsi"/>
          <w:color w:val="auto"/>
        </w:rPr>
      </w:pPr>
      <w:r>
        <w:rPr>
          <w:rFonts w:cstheme="majorHAnsi"/>
          <w:color w:val="auto"/>
        </w:rPr>
        <w:t>5. GIT-HOL</w:t>
      </w:r>
    </w:p>
    <w:p w14:paraId="174AB6CD" w14:textId="3F5F1E96" w:rsidR="00974013" w:rsidRPr="000B3D72" w:rsidRDefault="00000000">
      <w:pPr>
        <w:pStyle w:val="Heading3"/>
        <w:rPr>
          <w:rFonts w:cstheme="majorHAnsi"/>
          <w:color w:val="auto"/>
        </w:rPr>
      </w:pPr>
      <w:r w:rsidRPr="000B3D72">
        <w:rPr>
          <w:rFonts w:cstheme="majorHAnsi"/>
          <w:color w:val="auto"/>
        </w:rPr>
        <w:t>Step 1: Verify if `master` is in a clean state</w:t>
      </w:r>
    </w:p>
    <w:p w14:paraId="47805768" w14:textId="224116C2" w:rsidR="00974013" w:rsidRDefault="00000000">
      <w:pPr>
        <w:rPr>
          <w:rFonts w:asciiTheme="majorHAnsi" w:hAnsiTheme="majorHAnsi" w:cstheme="majorHAnsi"/>
        </w:rPr>
      </w:pPr>
      <w:r w:rsidRPr="000B3D72">
        <w:rPr>
          <w:rFonts w:asciiTheme="majorHAnsi" w:hAnsiTheme="majorHAnsi" w:cstheme="majorHAnsi"/>
        </w:rPr>
        <w:t xml:space="preserve"> check the status:</w:t>
      </w:r>
    </w:p>
    <w:p w14:paraId="26E58576" w14:textId="09A9C3AB" w:rsidR="00195402" w:rsidRPr="000B3D72" w:rsidRDefault="00195402">
      <w:pPr>
        <w:rPr>
          <w:rFonts w:asciiTheme="majorHAnsi" w:hAnsiTheme="majorHAnsi" w:cstheme="majorHAnsi"/>
        </w:rPr>
      </w:pPr>
      <w:r w:rsidRPr="00195402">
        <w:rPr>
          <w:rFonts w:asciiTheme="majorHAnsi" w:hAnsiTheme="majorHAnsi" w:cstheme="majorHAnsi"/>
        </w:rPr>
        <w:drawing>
          <wp:inline distT="0" distB="0" distL="0" distR="0" wp14:anchorId="50C42EB8" wp14:editId="0D362082">
            <wp:extent cx="5486400" cy="2260600"/>
            <wp:effectExtent l="0" t="0" r="0" b="6350"/>
            <wp:docPr id="1033251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2515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31B4" w14:textId="77777777" w:rsidR="00974013" w:rsidRPr="000B3D72" w:rsidRDefault="00000000">
      <w:pPr>
        <w:rPr>
          <w:rFonts w:asciiTheme="majorHAnsi" w:hAnsiTheme="majorHAnsi" w:cstheme="majorHAnsi"/>
        </w:rPr>
      </w:pPr>
      <w:r w:rsidRPr="000B3D72">
        <w:rPr>
          <w:rFonts w:asciiTheme="majorHAnsi" w:hAnsiTheme="majorHAnsi" w:cstheme="majorHAnsi"/>
        </w:rPr>
        <w:t>If it says "working tree clean", proceed. If not, commit or stash your changes:</w:t>
      </w:r>
    </w:p>
    <w:p w14:paraId="15D94AD9" w14:textId="77777777" w:rsidR="00974013" w:rsidRPr="000B3D72" w:rsidRDefault="00000000">
      <w:pPr>
        <w:pStyle w:val="Heading3"/>
        <w:rPr>
          <w:rFonts w:cstheme="majorHAnsi"/>
          <w:color w:val="auto"/>
        </w:rPr>
      </w:pPr>
      <w:r w:rsidRPr="000B3D72">
        <w:rPr>
          <w:rFonts w:cstheme="majorHAnsi"/>
          <w:color w:val="auto"/>
        </w:rPr>
        <w:t>Step 2: List out all the available branches</w:t>
      </w:r>
    </w:p>
    <w:p w14:paraId="4C19295E" w14:textId="77777777" w:rsidR="00974013" w:rsidRDefault="00000000">
      <w:pPr>
        <w:rPr>
          <w:rFonts w:asciiTheme="majorHAnsi" w:hAnsiTheme="majorHAnsi" w:cstheme="majorHAnsi"/>
        </w:rPr>
      </w:pPr>
      <w:r w:rsidRPr="000B3D72">
        <w:rPr>
          <w:rFonts w:asciiTheme="majorHAnsi" w:hAnsiTheme="majorHAnsi" w:cstheme="majorHAnsi"/>
        </w:rPr>
        <w:t>Run the command:</w:t>
      </w:r>
    </w:p>
    <w:p w14:paraId="4F81059A" w14:textId="5C3FF5B7" w:rsidR="00195402" w:rsidRPr="000B3D72" w:rsidRDefault="00195402">
      <w:pPr>
        <w:rPr>
          <w:rFonts w:asciiTheme="majorHAnsi" w:hAnsiTheme="majorHAnsi" w:cstheme="majorHAnsi"/>
        </w:rPr>
      </w:pPr>
      <w:r w:rsidRPr="00195402">
        <w:rPr>
          <w:rFonts w:asciiTheme="majorHAnsi" w:hAnsiTheme="majorHAnsi" w:cstheme="majorHAnsi"/>
        </w:rPr>
        <w:drawing>
          <wp:inline distT="0" distB="0" distL="0" distR="0" wp14:anchorId="1CC24D2B" wp14:editId="047C96A0">
            <wp:extent cx="5486400" cy="1054100"/>
            <wp:effectExtent l="0" t="0" r="0" b="0"/>
            <wp:docPr id="74643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35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ABEC" w14:textId="77777777" w:rsidR="00974013" w:rsidRPr="000B3D72" w:rsidRDefault="00000000">
      <w:pPr>
        <w:pStyle w:val="Heading3"/>
        <w:rPr>
          <w:rFonts w:cstheme="majorHAnsi"/>
          <w:color w:val="auto"/>
        </w:rPr>
      </w:pPr>
      <w:r w:rsidRPr="000B3D72">
        <w:rPr>
          <w:rFonts w:cstheme="majorHAnsi"/>
          <w:color w:val="auto"/>
        </w:rPr>
        <w:t>Step 3: Pull the remote Git repository to `master`</w:t>
      </w:r>
    </w:p>
    <w:p w14:paraId="347BCC31" w14:textId="77777777" w:rsidR="00195402" w:rsidRDefault="00000000" w:rsidP="00195402">
      <w:pPr>
        <w:rPr>
          <w:rFonts w:asciiTheme="majorHAnsi" w:hAnsiTheme="majorHAnsi" w:cstheme="majorHAnsi"/>
        </w:rPr>
      </w:pPr>
      <w:r w:rsidRPr="000B3D72">
        <w:rPr>
          <w:rFonts w:asciiTheme="majorHAnsi" w:hAnsiTheme="majorHAnsi" w:cstheme="majorHAnsi"/>
        </w:rPr>
        <w:t>Ensure you are on master:</w:t>
      </w:r>
      <w:r w:rsidR="00195402" w:rsidRPr="00195402">
        <w:rPr>
          <w:rFonts w:asciiTheme="majorHAnsi" w:hAnsiTheme="majorHAnsi" w:cstheme="majorHAnsi"/>
        </w:rPr>
        <w:t xml:space="preserve"> </w:t>
      </w:r>
    </w:p>
    <w:p w14:paraId="6940700C" w14:textId="0C5532D2" w:rsidR="00974013" w:rsidRDefault="00195402">
      <w:pPr>
        <w:rPr>
          <w:rFonts w:asciiTheme="majorHAnsi" w:hAnsiTheme="majorHAnsi" w:cstheme="majorHAnsi"/>
        </w:rPr>
      </w:pPr>
      <w:proofErr w:type="spellStart"/>
      <w:proofErr w:type="gramStart"/>
      <w:r>
        <w:rPr>
          <w:rFonts w:asciiTheme="majorHAnsi" w:hAnsiTheme="majorHAnsi" w:cstheme="majorHAnsi"/>
        </w:rPr>
        <w:t>Command:</w:t>
      </w:r>
      <w:r w:rsidRPr="00195402">
        <w:rPr>
          <w:rFonts w:asciiTheme="majorHAnsi" w:hAnsiTheme="majorHAnsi" w:cstheme="majorHAnsi"/>
        </w:rPr>
        <w:t>git</w:t>
      </w:r>
      <w:proofErr w:type="spellEnd"/>
      <w:proofErr w:type="gramEnd"/>
      <w:r w:rsidRPr="00195402">
        <w:rPr>
          <w:rFonts w:asciiTheme="majorHAnsi" w:hAnsiTheme="majorHAnsi" w:cstheme="majorHAnsi"/>
        </w:rPr>
        <w:t xml:space="preserve"> push origin master</w:t>
      </w:r>
    </w:p>
    <w:p w14:paraId="53A90522" w14:textId="3826C723" w:rsidR="00195402" w:rsidRPr="000B3D72" w:rsidRDefault="00195402">
      <w:pPr>
        <w:rPr>
          <w:rFonts w:asciiTheme="majorHAnsi" w:hAnsiTheme="majorHAnsi" w:cstheme="majorHAnsi"/>
        </w:rPr>
      </w:pPr>
      <w:r w:rsidRPr="00195402">
        <w:rPr>
          <w:rFonts w:asciiTheme="majorHAnsi" w:hAnsiTheme="majorHAnsi" w:cstheme="majorHAnsi"/>
        </w:rPr>
        <w:drawing>
          <wp:inline distT="0" distB="0" distL="0" distR="0" wp14:anchorId="42B25FCF" wp14:editId="32295625">
            <wp:extent cx="5486400" cy="1112520"/>
            <wp:effectExtent l="0" t="0" r="0" b="0"/>
            <wp:docPr id="791333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334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F1D6" w14:textId="53C15747" w:rsidR="00195402" w:rsidRPr="000B3D72" w:rsidRDefault="00195402">
      <w:pPr>
        <w:rPr>
          <w:rFonts w:asciiTheme="majorHAnsi" w:hAnsiTheme="majorHAnsi" w:cstheme="majorHAnsi"/>
        </w:rPr>
      </w:pPr>
    </w:p>
    <w:p w14:paraId="222E2B2C" w14:textId="77777777" w:rsidR="00974013" w:rsidRDefault="00000000">
      <w:pPr>
        <w:pStyle w:val="Heading3"/>
        <w:rPr>
          <w:rFonts w:cstheme="majorHAnsi"/>
          <w:color w:val="auto"/>
        </w:rPr>
      </w:pPr>
      <w:r w:rsidRPr="000B3D72">
        <w:rPr>
          <w:rFonts w:cstheme="majorHAnsi"/>
          <w:color w:val="auto"/>
        </w:rPr>
        <w:lastRenderedPageBreak/>
        <w:t>Step 4: Push the changes from “Git-T03-HOL_002” to the remote repository</w:t>
      </w:r>
    </w:p>
    <w:p w14:paraId="36711C84" w14:textId="6F057D58" w:rsidR="00195402" w:rsidRPr="00195402" w:rsidRDefault="00195402" w:rsidP="00195402">
      <w:pPr>
        <w:rPr>
          <w:rFonts w:asciiTheme="majorHAnsi" w:hAnsiTheme="majorHAnsi" w:cstheme="majorHAnsi"/>
        </w:rPr>
      </w:pPr>
      <w:r w:rsidRPr="000B3D72">
        <w:rPr>
          <w:rFonts w:asciiTheme="majorHAnsi" w:hAnsiTheme="majorHAnsi" w:cstheme="majorHAnsi"/>
        </w:rPr>
        <w:t>Run the following command if you are on master:</w:t>
      </w:r>
    </w:p>
    <w:p w14:paraId="21F4B8D2" w14:textId="2A45D1D2" w:rsidR="00195402" w:rsidRDefault="00195402" w:rsidP="00195402">
      <w:pPr>
        <w:rPr>
          <w:rFonts w:asciiTheme="majorHAnsi" w:hAnsiTheme="majorHAnsi" w:cstheme="majorHAnsi"/>
        </w:rPr>
      </w:pPr>
      <w:proofErr w:type="spellStart"/>
      <w:proofErr w:type="gramStart"/>
      <w:r>
        <w:rPr>
          <w:rFonts w:asciiTheme="majorHAnsi" w:hAnsiTheme="majorHAnsi" w:cstheme="majorHAnsi"/>
        </w:rPr>
        <w:t>Command:</w:t>
      </w:r>
      <w:r w:rsidRPr="00195402">
        <w:rPr>
          <w:rFonts w:asciiTheme="majorHAnsi" w:hAnsiTheme="majorHAnsi" w:cstheme="majorHAnsi"/>
        </w:rPr>
        <w:t>git</w:t>
      </w:r>
      <w:proofErr w:type="spellEnd"/>
      <w:proofErr w:type="gramEnd"/>
      <w:r w:rsidRPr="00195402">
        <w:rPr>
          <w:rFonts w:asciiTheme="majorHAnsi" w:hAnsiTheme="majorHAnsi" w:cstheme="majorHAnsi"/>
        </w:rPr>
        <w:t xml:space="preserve"> push origin master</w:t>
      </w:r>
    </w:p>
    <w:p w14:paraId="5B7CCB68" w14:textId="019EFC2E" w:rsidR="00195402" w:rsidRPr="00195402" w:rsidRDefault="00195402" w:rsidP="00195402">
      <w:pPr>
        <w:rPr>
          <w:rFonts w:asciiTheme="majorHAnsi" w:hAnsiTheme="majorHAnsi" w:cstheme="majorHAnsi"/>
        </w:rPr>
      </w:pPr>
      <w:r w:rsidRPr="00195402">
        <w:rPr>
          <w:rFonts w:asciiTheme="majorHAnsi" w:hAnsiTheme="majorHAnsi" w:cstheme="majorHAnsi"/>
        </w:rPr>
        <w:drawing>
          <wp:inline distT="0" distB="0" distL="0" distR="0" wp14:anchorId="4B3D186C" wp14:editId="3D505570">
            <wp:extent cx="5486400" cy="1793875"/>
            <wp:effectExtent l="0" t="0" r="0" b="0"/>
            <wp:docPr id="2061262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624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7418" w14:textId="77777777" w:rsidR="00974013" w:rsidRPr="000B3D72" w:rsidRDefault="00000000">
      <w:pPr>
        <w:pStyle w:val="Heading3"/>
        <w:rPr>
          <w:rFonts w:cstheme="majorHAnsi"/>
          <w:color w:val="auto"/>
        </w:rPr>
      </w:pPr>
      <w:r w:rsidRPr="000B3D72">
        <w:rPr>
          <w:rFonts w:cstheme="majorHAnsi"/>
          <w:color w:val="auto"/>
        </w:rPr>
        <w:t>Step 5: Observe if the changes are reflected in the remote repository</w:t>
      </w:r>
    </w:p>
    <w:p w14:paraId="26AE8C38" w14:textId="77777777" w:rsidR="00974013" w:rsidRDefault="00000000">
      <w:pPr>
        <w:rPr>
          <w:rFonts w:asciiTheme="majorHAnsi" w:hAnsiTheme="majorHAnsi" w:cstheme="majorHAnsi"/>
        </w:rPr>
      </w:pPr>
      <w:r w:rsidRPr="000B3D72">
        <w:rPr>
          <w:rFonts w:asciiTheme="majorHAnsi" w:hAnsiTheme="majorHAnsi" w:cstheme="majorHAnsi"/>
        </w:rPr>
        <w:t>Go to your GitHub repository.</w:t>
      </w:r>
      <w:r w:rsidRPr="000B3D72">
        <w:rPr>
          <w:rFonts w:asciiTheme="majorHAnsi" w:hAnsiTheme="majorHAnsi" w:cstheme="majorHAnsi"/>
        </w:rPr>
        <w:br/>
        <w:t>Check Commits, Files Changed, or the branch name to verify the push.</w:t>
      </w:r>
    </w:p>
    <w:p w14:paraId="65B94D8B" w14:textId="4E4FC411" w:rsidR="000A5BA6" w:rsidRPr="000B3D72" w:rsidRDefault="000A5BA6">
      <w:pPr>
        <w:rPr>
          <w:rFonts w:asciiTheme="majorHAnsi" w:hAnsiTheme="majorHAnsi" w:cstheme="majorHAnsi"/>
        </w:rPr>
      </w:pPr>
      <w:r w:rsidRPr="000A5BA6">
        <w:rPr>
          <w:rFonts w:asciiTheme="majorHAnsi" w:hAnsiTheme="majorHAnsi" w:cstheme="majorHAnsi"/>
        </w:rPr>
        <w:drawing>
          <wp:inline distT="0" distB="0" distL="0" distR="0" wp14:anchorId="6521AE65" wp14:editId="49F19142">
            <wp:extent cx="5486400" cy="2956560"/>
            <wp:effectExtent l="0" t="0" r="0" b="0"/>
            <wp:docPr id="26889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912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BA6" w:rsidRPr="000B3D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8429969">
    <w:abstractNumId w:val="8"/>
  </w:num>
  <w:num w:numId="2" w16cid:durableId="1334063727">
    <w:abstractNumId w:val="6"/>
  </w:num>
  <w:num w:numId="3" w16cid:durableId="901211699">
    <w:abstractNumId w:val="5"/>
  </w:num>
  <w:num w:numId="4" w16cid:durableId="633950502">
    <w:abstractNumId w:val="4"/>
  </w:num>
  <w:num w:numId="5" w16cid:durableId="1262644257">
    <w:abstractNumId w:val="7"/>
  </w:num>
  <w:num w:numId="6" w16cid:durableId="579214720">
    <w:abstractNumId w:val="3"/>
  </w:num>
  <w:num w:numId="7" w16cid:durableId="1422870270">
    <w:abstractNumId w:val="2"/>
  </w:num>
  <w:num w:numId="8" w16cid:durableId="765882145">
    <w:abstractNumId w:val="1"/>
  </w:num>
  <w:num w:numId="9" w16cid:durableId="196116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BA6"/>
    <w:rsid w:val="000B3D72"/>
    <w:rsid w:val="0015074B"/>
    <w:rsid w:val="00195402"/>
    <w:rsid w:val="0029639D"/>
    <w:rsid w:val="00326F90"/>
    <w:rsid w:val="00622BDC"/>
    <w:rsid w:val="00974013"/>
    <w:rsid w:val="00AA1D8D"/>
    <w:rsid w:val="00B47730"/>
    <w:rsid w:val="00C37456"/>
    <w:rsid w:val="00CB0664"/>
    <w:rsid w:val="00FC693F"/>
    <w:rsid w:val="00FF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1CA985"/>
  <w14:defaultImageDpi w14:val="300"/>
  <w15:docId w15:val="{052D06D9-CAF6-441B-9098-4B71C47B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matcha lohith</cp:lastModifiedBy>
  <cp:revision>4</cp:revision>
  <dcterms:created xsi:type="dcterms:W3CDTF">2013-12-23T23:15:00Z</dcterms:created>
  <dcterms:modified xsi:type="dcterms:W3CDTF">2025-08-09T19:30:00Z</dcterms:modified>
  <cp:category/>
</cp:coreProperties>
</file>